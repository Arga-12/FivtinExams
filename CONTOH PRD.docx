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8142B" w14:textId="77777777" w:rsidR="00010AC0" w:rsidRDefault="00FF2EC2">
      <w:pPr>
        <w:pStyle w:val="Heading1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(PRD)</w:t>
      </w:r>
    </w:p>
    <w:p w14:paraId="3E0A7396" w14:textId="0111B9DB" w:rsidR="00010AC0" w:rsidRDefault="00FF2EC2">
      <w:r>
        <w:t xml:space="preserve">Nama: </w:t>
      </w:r>
      <w:r w:rsidR="00295280" w:rsidRPr="008402C0">
        <w:rPr>
          <w:b/>
          <w:bCs/>
        </w:rPr>
        <w:t xml:space="preserve">Ramadhan Arga </w:t>
      </w:r>
      <w:proofErr w:type="spellStart"/>
      <w:r w:rsidR="00295280" w:rsidRPr="008402C0">
        <w:rPr>
          <w:b/>
          <w:bCs/>
        </w:rPr>
        <w:t>Adiansyah</w:t>
      </w:r>
      <w:proofErr w:type="spellEnd"/>
    </w:p>
    <w:p w14:paraId="320123A6" w14:textId="3C586C65" w:rsidR="00010AC0" w:rsidRDefault="00FF2EC2">
      <w:proofErr w:type="spellStart"/>
      <w:r>
        <w:t>Kelas</w:t>
      </w:r>
      <w:proofErr w:type="spellEnd"/>
      <w:r>
        <w:t xml:space="preserve">: </w:t>
      </w:r>
      <w:r w:rsidR="00295280" w:rsidRPr="008402C0">
        <w:rPr>
          <w:b/>
          <w:bCs/>
        </w:rPr>
        <w:t xml:space="preserve">X </w:t>
      </w:r>
      <w:r w:rsidRPr="008402C0">
        <w:rPr>
          <w:b/>
          <w:bCs/>
        </w:rPr>
        <w:t xml:space="preserve">RPL </w:t>
      </w:r>
      <w:r w:rsidR="00295280" w:rsidRPr="008402C0">
        <w:rPr>
          <w:b/>
          <w:bCs/>
        </w:rPr>
        <w:t>A</w:t>
      </w:r>
    </w:p>
    <w:p w14:paraId="70C16F31" w14:textId="76CC7552" w:rsidR="00010AC0" w:rsidRDefault="00FF2EC2"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Mobile '</w:t>
      </w:r>
      <w:proofErr w:type="spellStart"/>
      <w:r w:rsidR="00295280" w:rsidRPr="008402C0">
        <w:rPr>
          <w:b/>
          <w:bCs/>
        </w:rPr>
        <w:t>Fivtin</w:t>
      </w:r>
      <w:proofErr w:type="spellEnd"/>
      <w:r w:rsidR="00295280" w:rsidRPr="008402C0">
        <w:rPr>
          <w:b/>
          <w:bCs/>
        </w:rPr>
        <w:t xml:space="preserve"> Exams</w:t>
      </w:r>
      <w:r>
        <w:t xml:space="preserve">' </w:t>
      </w:r>
      <w:proofErr w:type="spellStart"/>
      <w:r>
        <w:t>untuk</w:t>
      </w:r>
      <w:proofErr w:type="spellEnd"/>
      <w:r>
        <w:t xml:space="preserve"> </w:t>
      </w:r>
      <w:proofErr w:type="spellStart"/>
      <w:r w:rsidR="00295280">
        <w:t>membantu</w:t>
      </w:r>
      <w:proofErr w:type="spellEnd"/>
      <w:r w:rsidR="00295280">
        <w:t xml:space="preserve"> </w:t>
      </w:r>
      <w:proofErr w:type="spellStart"/>
      <w:r w:rsidR="00295280">
        <w:t>pelaksaan</w:t>
      </w:r>
      <w:proofErr w:type="spellEnd"/>
      <w:r w:rsidR="00295280">
        <w:t xml:space="preserve"> </w:t>
      </w:r>
      <w:proofErr w:type="spellStart"/>
      <w:r w:rsidR="00295280">
        <w:t>ujian</w:t>
      </w:r>
      <w:proofErr w:type="spellEnd"/>
      <w:r w:rsidR="00295280">
        <w:t xml:space="preserve"> </w:t>
      </w:r>
      <w:proofErr w:type="spellStart"/>
      <w:r w:rsidR="00295280">
        <w:t>sekolah</w:t>
      </w:r>
      <w:proofErr w:type="spellEnd"/>
    </w:p>
    <w:p w14:paraId="1EB2F2C5" w14:textId="11EA7D11" w:rsidR="00010AC0" w:rsidRDefault="00FF2EC2">
      <w:proofErr w:type="spellStart"/>
      <w:r>
        <w:t>Sekolah</w:t>
      </w:r>
      <w:proofErr w:type="spellEnd"/>
      <w:r>
        <w:t xml:space="preserve"> Tujuan </w:t>
      </w:r>
      <w:proofErr w:type="spellStart"/>
      <w:r>
        <w:t>Implementasi</w:t>
      </w:r>
      <w:proofErr w:type="spellEnd"/>
      <w:r>
        <w:t xml:space="preserve">: </w:t>
      </w:r>
      <w:r w:rsidRPr="008402C0">
        <w:rPr>
          <w:b/>
          <w:bCs/>
        </w:rPr>
        <w:t>SMPN</w:t>
      </w:r>
      <w:r w:rsidR="00295280" w:rsidRPr="008402C0">
        <w:rPr>
          <w:b/>
          <w:bCs/>
        </w:rPr>
        <w:t xml:space="preserve"> 15 MALANG</w:t>
      </w:r>
    </w:p>
    <w:p w14:paraId="25A57DE2" w14:textId="77777777" w:rsidR="00295280" w:rsidRDefault="00295280"/>
    <w:p w14:paraId="5218340D" w14:textId="77777777" w:rsidR="00010AC0" w:rsidRDefault="00FF2EC2">
      <w:pPr>
        <w:pStyle w:val="Heading2"/>
      </w:pPr>
      <w:r>
        <w:t xml:space="preserve">1.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(Apa dan </w:t>
      </w:r>
      <w:proofErr w:type="spellStart"/>
      <w:r>
        <w:t>Mengapa</w:t>
      </w:r>
      <w:proofErr w:type="spellEnd"/>
      <w:r>
        <w:t>)</w:t>
      </w:r>
    </w:p>
    <w:p w14:paraId="0591B151" w14:textId="77777777" w:rsidR="00010AC0" w:rsidRDefault="00FF2EC2">
      <w:pPr>
        <w:pStyle w:val="Heading3"/>
      </w:pPr>
      <w:r>
        <w:t xml:space="preserve">1.1 </w:t>
      </w:r>
      <w:proofErr w:type="spellStart"/>
      <w:r>
        <w:t>Ikhtisar</w:t>
      </w:r>
      <w:proofErr w:type="spellEnd"/>
    </w:p>
    <w:p w14:paraId="2135E8D0" w14:textId="77777777" w:rsidR="00135B31" w:rsidRDefault="00135B31" w:rsidP="00135B31">
      <w:pPr>
        <w:jc w:val="both"/>
        <w:rPr>
          <w:b/>
          <w:bCs/>
        </w:rPr>
      </w:pPr>
      <w:proofErr w:type="spellStart"/>
      <w:r w:rsidRPr="00135B31">
        <w:t>Dokumen</w:t>
      </w:r>
      <w:proofErr w:type="spellEnd"/>
      <w:r w:rsidRPr="00135B31">
        <w:t xml:space="preserve"> </w:t>
      </w:r>
      <w:proofErr w:type="spellStart"/>
      <w:r w:rsidRPr="00135B31">
        <w:t>ini</w:t>
      </w:r>
      <w:proofErr w:type="spellEnd"/>
      <w:r w:rsidRPr="00135B31">
        <w:t xml:space="preserve"> </w:t>
      </w:r>
      <w:proofErr w:type="spellStart"/>
      <w:r w:rsidRPr="00135B31">
        <w:t>mendefinisikan</w:t>
      </w:r>
      <w:proofErr w:type="spellEnd"/>
      <w:r w:rsidRPr="00135B31">
        <w:t xml:space="preserve"> </w:t>
      </w:r>
      <w:proofErr w:type="spellStart"/>
      <w:r w:rsidRPr="00135B31">
        <w:t>kebutuhan</w:t>
      </w:r>
      <w:proofErr w:type="spellEnd"/>
      <w:r w:rsidRPr="00135B31">
        <w:t xml:space="preserve"> dan </w:t>
      </w:r>
      <w:proofErr w:type="spellStart"/>
      <w:r w:rsidRPr="00135B31">
        <w:t>spesifikasi</w:t>
      </w:r>
      <w:proofErr w:type="spellEnd"/>
      <w:r w:rsidRPr="00135B31">
        <w:t xml:space="preserve"> </w:t>
      </w:r>
      <w:proofErr w:type="spellStart"/>
      <w:r w:rsidRPr="00135B31">
        <w:t>untuk</w:t>
      </w:r>
      <w:proofErr w:type="spellEnd"/>
      <w:r w:rsidRPr="00135B31">
        <w:t xml:space="preserve"> </w:t>
      </w:r>
      <w:proofErr w:type="spellStart"/>
      <w:r w:rsidRPr="00135B31">
        <w:t>pengembangan</w:t>
      </w:r>
      <w:proofErr w:type="spellEnd"/>
      <w:r w:rsidRPr="00135B31">
        <w:t xml:space="preserve"> </w:t>
      </w:r>
      <w:proofErr w:type="spellStart"/>
      <w:r w:rsidRPr="00135B31">
        <w:t>aplikasi</w:t>
      </w:r>
      <w:proofErr w:type="spellEnd"/>
      <w:r w:rsidRPr="00135B31">
        <w:t xml:space="preserve"> mobile </w:t>
      </w:r>
      <w:proofErr w:type="spellStart"/>
      <w:r w:rsidRPr="00135B31">
        <w:t>bernama</w:t>
      </w:r>
      <w:proofErr w:type="spellEnd"/>
      <w:r w:rsidRPr="00135B31">
        <w:t xml:space="preserve"> '</w:t>
      </w:r>
      <w:proofErr w:type="spellStart"/>
      <w:r w:rsidRPr="00135B31">
        <w:t>Fivtin</w:t>
      </w:r>
      <w:proofErr w:type="spellEnd"/>
      <w:r w:rsidRPr="00135B31">
        <w:t xml:space="preserve"> Exams'. </w:t>
      </w:r>
      <w:proofErr w:type="spellStart"/>
      <w:r w:rsidRPr="00135B31">
        <w:t>Aplikasi</w:t>
      </w:r>
      <w:proofErr w:type="spellEnd"/>
      <w:r w:rsidRPr="00135B31">
        <w:t xml:space="preserve"> </w:t>
      </w:r>
      <w:proofErr w:type="spellStart"/>
      <w:r w:rsidRPr="00135B31">
        <w:t>ini</w:t>
      </w:r>
      <w:proofErr w:type="spellEnd"/>
      <w:r w:rsidRPr="00135B31">
        <w:t xml:space="preserve"> </w:t>
      </w:r>
      <w:proofErr w:type="spellStart"/>
      <w:r w:rsidRPr="00135B31">
        <w:t>dirancang</w:t>
      </w:r>
      <w:proofErr w:type="spellEnd"/>
      <w:r w:rsidRPr="00135B31">
        <w:t xml:space="preserve"> </w:t>
      </w:r>
      <w:proofErr w:type="spellStart"/>
      <w:r w:rsidRPr="00135B31">
        <w:t>untuk</w:t>
      </w:r>
      <w:proofErr w:type="spellEnd"/>
      <w:r w:rsidRPr="00135B31">
        <w:t xml:space="preserve"> </w:t>
      </w:r>
      <w:proofErr w:type="spellStart"/>
      <w:r w:rsidRPr="00135B31">
        <w:t>mempermudah</w:t>
      </w:r>
      <w:proofErr w:type="spellEnd"/>
      <w:r w:rsidRPr="00135B31">
        <w:t xml:space="preserve"> proses </w:t>
      </w:r>
      <w:proofErr w:type="spellStart"/>
      <w:r w:rsidRPr="00135B31">
        <w:t>kegiatan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</w:t>
      </w:r>
      <w:proofErr w:type="spellStart"/>
      <w:r w:rsidRPr="00135B31">
        <w:t>sekolah</w:t>
      </w:r>
      <w:proofErr w:type="spellEnd"/>
      <w:r w:rsidRPr="00135B31">
        <w:t xml:space="preserve"> di SMPN 15 Malang </w:t>
      </w:r>
      <w:proofErr w:type="spellStart"/>
      <w:r w:rsidRPr="00135B31">
        <w:t>dengan</w:t>
      </w:r>
      <w:proofErr w:type="spellEnd"/>
      <w:r w:rsidRPr="00135B31">
        <w:t xml:space="preserve"> </w:t>
      </w:r>
      <w:proofErr w:type="spellStart"/>
      <w:r w:rsidRPr="00135B31">
        <w:t>menyediakan</w:t>
      </w:r>
      <w:proofErr w:type="spellEnd"/>
      <w:r w:rsidRPr="00135B31">
        <w:t xml:space="preserve"> </w:t>
      </w:r>
      <w:proofErr w:type="spellStart"/>
      <w:r w:rsidRPr="00135B31">
        <w:t>fitur</w:t>
      </w:r>
      <w:proofErr w:type="spellEnd"/>
      <w:r w:rsidRPr="00135B31">
        <w:t xml:space="preserve"> </w:t>
      </w:r>
      <w:proofErr w:type="spellStart"/>
      <w:r w:rsidRPr="00135B31">
        <w:t>digitalisasi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yang </w:t>
      </w:r>
      <w:proofErr w:type="spellStart"/>
      <w:r w:rsidRPr="00135B31">
        <w:t>terintegrasi</w:t>
      </w:r>
      <w:proofErr w:type="spellEnd"/>
      <w:r w:rsidRPr="00135B31">
        <w:t xml:space="preserve"> </w:t>
      </w:r>
      <w:proofErr w:type="spellStart"/>
      <w:r w:rsidRPr="00135B31">
        <w:t>dengan</w:t>
      </w:r>
      <w:proofErr w:type="spellEnd"/>
      <w:r w:rsidRPr="00135B31">
        <w:t xml:space="preserve"> </w:t>
      </w:r>
      <w:proofErr w:type="spellStart"/>
      <w:r w:rsidRPr="00135B31">
        <w:t>sistem</w:t>
      </w:r>
      <w:proofErr w:type="spellEnd"/>
      <w:r w:rsidRPr="00135B31">
        <w:t xml:space="preserve"> </w:t>
      </w:r>
      <w:proofErr w:type="spellStart"/>
      <w:r w:rsidRPr="00135B31">
        <w:t>poin</w:t>
      </w:r>
      <w:proofErr w:type="spellEnd"/>
      <w:r w:rsidRPr="00135B31">
        <w:t xml:space="preserve">, </w:t>
      </w:r>
      <w:proofErr w:type="spellStart"/>
      <w:r w:rsidRPr="00135B31">
        <w:t>peringkat</w:t>
      </w:r>
      <w:proofErr w:type="spellEnd"/>
      <w:r w:rsidRPr="00135B31">
        <w:t xml:space="preserve"> </w:t>
      </w:r>
      <w:proofErr w:type="spellStart"/>
      <w:r w:rsidRPr="00135B31">
        <w:t>siswa</w:t>
      </w:r>
      <w:proofErr w:type="spellEnd"/>
      <w:r w:rsidRPr="00135B31">
        <w:t xml:space="preserve">, </w:t>
      </w:r>
      <w:proofErr w:type="spellStart"/>
      <w:r w:rsidRPr="00135B31">
        <w:t>kisi-kisi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, dan </w:t>
      </w:r>
      <w:proofErr w:type="spellStart"/>
      <w:r w:rsidRPr="00135B31">
        <w:t>latihan</w:t>
      </w:r>
      <w:proofErr w:type="spellEnd"/>
      <w:r w:rsidRPr="00135B31">
        <w:t xml:space="preserve"> </w:t>
      </w:r>
      <w:proofErr w:type="spellStart"/>
      <w:r w:rsidRPr="00135B31">
        <w:t>soal</w:t>
      </w:r>
      <w:proofErr w:type="spellEnd"/>
      <w:r w:rsidRPr="00135B31">
        <w:t xml:space="preserve">. </w:t>
      </w:r>
      <w:proofErr w:type="spellStart"/>
      <w:r w:rsidRPr="00135B31">
        <w:t>Aplikasi</w:t>
      </w:r>
      <w:proofErr w:type="spellEnd"/>
      <w:r w:rsidRPr="00135B31">
        <w:t xml:space="preserve"> </w:t>
      </w:r>
      <w:proofErr w:type="spellStart"/>
      <w:r w:rsidRPr="00135B31">
        <w:t>ini</w:t>
      </w:r>
      <w:proofErr w:type="spellEnd"/>
      <w:r w:rsidRPr="00135B31">
        <w:t xml:space="preserve"> </w:t>
      </w:r>
      <w:proofErr w:type="spellStart"/>
      <w:r w:rsidRPr="00135B31">
        <w:t>bertujuan</w:t>
      </w:r>
      <w:proofErr w:type="spellEnd"/>
      <w:r w:rsidRPr="00135B31">
        <w:t xml:space="preserve"> </w:t>
      </w:r>
      <w:proofErr w:type="spellStart"/>
      <w:r w:rsidRPr="00135B31">
        <w:t>mengurangi</w:t>
      </w:r>
      <w:proofErr w:type="spellEnd"/>
      <w:r w:rsidRPr="00135B31">
        <w:t xml:space="preserve"> proses </w:t>
      </w:r>
      <w:proofErr w:type="spellStart"/>
      <w:r w:rsidRPr="00135B31">
        <w:t>ujian</w:t>
      </w:r>
      <w:proofErr w:type="spellEnd"/>
      <w:r w:rsidRPr="00135B31">
        <w:t xml:space="preserve"> manual yang </w:t>
      </w:r>
      <w:proofErr w:type="spellStart"/>
      <w:r w:rsidRPr="00135B31">
        <w:t>memakan</w:t>
      </w:r>
      <w:proofErr w:type="spellEnd"/>
      <w:r w:rsidRPr="00135B31">
        <w:t xml:space="preserve"> </w:t>
      </w:r>
      <w:proofErr w:type="spellStart"/>
      <w:r w:rsidRPr="00135B31">
        <w:t>waktu</w:t>
      </w:r>
      <w:proofErr w:type="spellEnd"/>
      <w:r w:rsidRPr="00135B31">
        <w:t xml:space="preserve"> dan </w:t>
      </w:r>
      <w:proofErr w:type="spellStart"/>
      <w:r w:rsidRPr="00135B31">
        <w:t>rawan</w:t>
      </w:r>
      <w:proofErr w:type="spellEnd"/>
      <w:r w:rsidRPr="00135B31">
        <w:t xml:space="preserve"> </w:t>
      </w:r>
      <w:proofErr w:type="spellStart"/>
      <w:r w:rsidRPr="00135B31">
        <w:t>kesalahan</w:t>
      </w:r>
      <w:proofErr w:type="spellEnd"/>
      <w:r w:rsidRPr="00135B31">
        <w:t xml:space="preserve">, </w:t>
      </w:r>
      <w:proofErr w:type="spellStart"/>
      <w:r w:rsidRPr="00135B31">
        <w:t>serta</w:t>
      </w:r>
      <w:proofErr w:type="spellEnd"/>
      <w:r w:rsidRPr="00135B31">
        <w:t xml:space="preserve"> </w:t>
      </w:r>
      <w:proofErr w:type="spellStart"/>
      <w:r w:rsidRPr="00135B31">
        <w:t>meningkatkan</w:t>
      </w:r>
      <w:proofErr w:type="spellEnd"/>
      <w:r w:rsidRPr="00135B31">
        <w:t xml:space="preserve"> </w:t>
      </w:r>
      <w:proofErr w:type="spellStart"/>
      <w:r w:rsidRPr="00135B31">
        <w:t>efisiensi</w:t>
      </w:r>
      <w:proofErr w:type="spellEnd"/>
      <w:r w:rsidRPr="00135B31">
        <w:t xml:space="preserve"> </w:t>
      </w:r>
      <w:proofErr w:type="spellStart"/>
      <w:r w:rsidRPr="00135B31">
        <w:t>pengelolaan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dan monitoring progress </w:t>
      </w:r>
      <w:proofErr w:type="spellStart"/>
      <w:r w:rsidRPr="00135B31">
        <w:t>belajar</w:t>
      </w:r>
      <w:proofErr w:type="spellEnd"/>
      <w:r w:rsidRPr="00135B31">
        <w:t xml:space="preserve"> </w:t>
      </w:r>
      <w:proofErr w:type="spellStart"/>
      <w:r w:rsidRPr="00135B31">
        <w:t>siswa</w:t>
      </w:r>
      <w:proofErr w:type="spellEnd"/>
      <w:r w:rsidRPr="00135B31">
        <w:t>.</w:t>
      </w:r>
    </w:p>
    <w:p w14:paraId="1EC2A0D8" w14:textId="314E3AE3" w:rsidR="00010AC0" w:rsidRDefault="00FF2EC2">
      <w:pPr>
        <w:pStyle w:val="Heading3"/>
      </w:pPr>
      <w:r>
        <w:t xml:space="preserve">1.2 Latar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Konteks</w:t>
      </w:r>
      <w:proofErr w:type="spellEnd"/>
    </w:p>
    <w:p w14:paraId="5F5B827A" w14:textId="386B71D6" w:rsidR="00135B31" w:rsidRDefault="00135B31" w:rsidP="00135B31">
      <w:pPr>
        <w:jc w:val="both"/>
        <w:rPr>
          <w:b/>
          <w:bCs/>
        </w:rPr>
      </w:pPr>
      <w:proofErr w:type="spellStart"/>
      <w:r w:rsidRPr="00135B31">
        <w:t>Pelaksanaan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</w:t>
      </w:r>
      <w:proofErr w:type="spellStart"/>
      <w:r w:rsidRPr="00135B31">
        <w:t>sekolah</w:t>
      </w:r>
      <w:proofErr w:type="spellEnd"/>
      <w:r w:rsidRPr="00135B31">
        <w:t xml:space="preserve"> </w:t>
      </w:r>
      <w:proofErr w:type="spellStart"/>
      <w:r w:rsidRPr="00135B31">
        <w:t>selama</w:t>
      </w:r>
      <w:proofErr w:type="spellEnd"/>
      <w:r w:rsidRPr="00135B31">
        <w:t xml:space="preserve"> </w:t>
      </w:r>
      <w:proofErr w:type="spellStart"/>
      <w:r w:rsidRPr="00135B31">
        <w:t>ini</w:t>
      </w:r>
      <w:proofErr w:type="spellEnd"/>
      <w:r w:rsidRPr="00135B31">
        <w:t xml:space="preserve"> </w:t>
      </w:r>
      <w:proofErr w:type="spellStart"/>
      <w:r w:rsidRPr="00135B31">
        <w:t>dilakukan</w:t>
      </w:r>
      <w:proofErr w:type="spellEnd"/>
      <w:r w:rsidRPr="00135B31">
        <w:t xml:space="preserve"> </w:t>
      </w:r>
      <w:proofErr w:type="spellStart"/>
      <w:r w:rsidRPr="00135B31">
        <w:t>secara</w:t>
      </w:r>
      <w:proofErr w:type="spellEnd"/>
      <w:r w:rsidRPr="00135B31">
        <w:t xml:space="preserve"> </w:t>
      </w:r>
      <w:proofErr w:type="spellStart"/>
      <w:r w:rsidRPr="00135B31">
        <w:t>konvensional</w:t>
      </w:r>
      <w:proofErr w:type="spellEnd"/>
      <w:r w:rsidRPr="00135B31">
        <w:t xml:space="preserve"> </w:t>
      </w:r>
      <w:proofErr w:type="spellStart"/>
      <w:r w:rsidRPr="00135B31">
        <w:t>menggunakan</w:t>
      </w:r>
      <w:proofErr w:type="spellEnd"/>
      <w:r w:rsidRPr="00135B31">
        <w:t xml:space="preserve"> </w:t>
      </w:r>
      <w:proofErr w:type="spellStart"/>
      <w:r w:rsidRPr="00135B31">
        <w:t>kertas</w:t>
      </w:r>
      <w:proofErr w:type="spellEnd"/>
      <w:r w:rsidRPr="00135B31">
        <w:t xml:space="preserve"> yang </w:t>
      </w:r>
      <w:proofErr w:type="spellStart"/>
      <w:r w:rsidRPr="00135B31">
        <w:t>memerlukan</w:t>
      </w:r>
      <w:proofErr w:type="spellEnd"/>
      <w:r w:rsidRPr="00135B31">
        <w:t xml:space="preserve"> </w:t>
      </w:r>
      <w:proofErr w:type="spellStart"/>
      <w:r w:rsidRPr="00135B31">
        <w:t>persiapan</w:t>
      </w:r>
      <w:proofErr w:type="spellEnd"/>
      <w:r w:rsidRPr="00135B31">
        <w:t xml:space="preserve"> </w:t>
      </w:r>
      <w:proofErr w:type="spellStart"/>
      <w:r w:rsidRPr="00135B31">
        <w:t>fisik</w:t>
      </w:r>
      <w:proofErr w:type="spellEnd"/>
      <w:r w:rsidRPr="00135B31">
        <w:t xml:space="preserve"> </w:t>
      </w:r>
      <w:proofErr w:type="spellStart"/>
      <w:r w:rsidRPr="00135B31">
        <w:t>soal</w:t>
      </w:r>
      <w:proofErr w:type="spellEnd"/>
      <w:r w:rsidRPr="00135B31">
        <w:t xml:space="preserve">, </w:t>
      </w:r>
      <w:proofErr w:type="spellStart"/>
      <w:r w:rsidRPr="00135B31">
        <w:t>pengawasan</w:t>
      </w:r>
      <w:proofErr w:type="spellEnd"/>
      <w:r w:rsidRPr="00135B31">
        <w:t xml:space="preserve"> </w:t>
      </w:r>
      <w:proofErr w:type="spellStart"/>
      <w:r w:rsidRPr="00135B31">
        <w:t>intensif</w:t>
      </w:r>
      <w:proofErr w:type="spellEnd"/>
      <w:r w:rsidRPr="00135B31">
        <w:t xml:space="preserve">, dan </w:t>
      </w:r>
      <w:proofErr w:type="spellStart"/>
      <w:r w:rsidRPr="00135B31">
        <w:t>koreksi</w:t>
      </w:r>
      <w:proofErr w:type="spellEnd"/>
      <w:r w:rsidRPr="00135B31">
        <w:t xml:space="preserve"> manual yang </w:t>
      </w:r>
      <w:proofErr w:type="spellStart"/>
      <w:r w:rsidRPr="00135B31">
        <w:t>memakan</w:t>
      </w:r>
      <w:proofErr w:type="spellEnd"/>
      <w:r w:rsidRPr="00135B31">
        <w:t xml:space="preserve"> </w:t>
      </w:r>
      <w:proofErr w:type="spellStart"/>
      <w:r w:rsidRPr="00135B31">
        <w:t>waktu</w:t>
      </w:r>
      <w:proofErr w:type="spellEnd"/>
      <w:r w:rsidRPr="00135B31">
        <w:t xml:space="preserve"> lama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 </w:t>
      </w:r>
      <w:proofErr w:type="spellStart"/>
      <w:r>
        <w:t>menggunakan</w:t>
      </w:r>
      <w:proofErr w:type="spellEnd"/>
      <w:r>
        <w:t xml:space="preserve"> Google form,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kecurangan</w:t>
      </w:r>
      <w:proofErr w:type="spellEnd"/>
      <w:r w:rsidRPr="00135B31">
        <w:t xml:space="preserve">. Proses </w:t>
      </w:r>
      <w:proofErr w:type="spellStart"/>
      <w:r w:rsidRPr="00135B31">
        <w:t>ini</w:t>
      </w:r>
      <w:proofErr w:type="spellEnd"/>
      <w:r w:rsidRPr="00135B31">
        <w:t xml:space="preserve"> </w:t>
      </w:r>
      <w:proofErr w:type="spellStart"/>
      <w:r w:rsidRPr="00135B31">
        <w:t>rentan</w:t>
      </w:r>
      <w:proofErr w:type="spellEnd"/>
      <w:r w:rsidRPr="00135B31">
        <w:t xml:space="preserve"> </w:t>
      </w:r>
      <w:proofErr w:type="spellStart"/>
      <w:r w:rsidRPr="00135B31">
        <w:t>terhadap</w:t>
      </w:r>
      <w:proofErr w:type="spellEnd"/>
      <w:r w:rsidRPr="00135B31">
        <w:t xml:space="preserve"> </w:t>
      </w:r>
      <w:proofErr w:type="spellStart"/>
      <w:r w:rsidRPr="00135B31">
        <w:t>kecurangan</w:t>
      </w:r>
      <w:proofErr w:type="spellEnd"/>
      <w:r w:rsidRPr="00135B31">
        <w:t xml:space="preserve">, </w:t>
      </w:r>
      <w:proofErr w:type="spellStart"/>
      <w:r w:rsidRPr="00135B31">
        <w:t>kesalahan</w:t>
      </w:r>
      <w:proofErr w:type="spellEnd"/>
      <w:r w:rsidRPr="00135B31">
        <w:t xml:space="preserve"> </w:t>
      </w:r>
      <w:proofErr w:type="spellStart"/>
      <w:r w:rsidRPr="00135B31">
        <w:t>dalam</w:t>
      </w:r>
      <w:proofErr w:type="spellEnd"/>
      <w:r w:rsidRPr="00135B31">
        <w:t xml:space="preserve"> </w:t>
      </w:r>
      <w:proofErr w:type="spellStart"/>
      <w:r w:rsidRPr="00135B31">
        <w:t>penilaian</w:t>
      </w:r>
      <w:proofErr w:type="spellEnd"/>
      <w:r w:rsidRPr="00135B31">
        <w:t xml:space="preserve">, dan </w:t>
      </w:r>
      <w:proofErr w:type="spellStart"/>
      <w:r w:rsidRPr="00135B31">
        <w:t>kesulitan</w:t>
      </w:r>
      <w:proofErr w:type="spellEnd"/>
      <w:r w:rsidRPr="00135B31">
        <w:t xml:space="preserve"> </w:t>
      </w:r>
      <w:proofErr w:type="spellStart"/>
      <w:r w:rsidRPr="00135B31">
        <w:t>dalam</w:t>
      </w:r>
      <w:proofErr w:type="spellEnd"/>
      <w:r w:rsidRPr="00135B31">
        <w:t xml:space="preserve"> </w:t>
      </w:r>
      <w:proofErr w:type="spellStart"/>
      <w:r w:rsidRPr="00135B31">
        <w:t>melacak</w:t>
      </w:r>
      <w:proofErr w:type="spellEnd"/>
      <w:r w:rsidRPr="00135B31">
        <w:t xml:space="preserve"> progress </w:t>
      </w:r>
      <w:proofErr w:type="spellStart"/>
      <w:r w:rsidRPr="00135B31">
        <w:t>belajar</w:t>
      </w:r>
      <w:proofErr w:type="spellEnd"/>
      <w:r w:rsidRPr="00135B31">
        <w:t xml:space="preserve"> </w:t>
      </w:r>
      <w:proofErr w:type="spellStart"/>
      <w:r w:rsidRPr="00135B31">
        <w:t>siswa</w:t>
      </w:r>
      <w:proofErr w:type="spellEnd"/>
      <w:r w:rsidRPr="00135B31">
        <w:t xml:space="preserve"> </w:t>
      </w:r>
      <w:proofErr w:type="spellStart"/>
      <w:r w:rsidRPr="00135B31">
        <w:t>secara</w:t>
      </w:r>
      <w:proofErr w:type="spellEnd"/>
      <w:r w:rsidRPr="00135B31">
        <w:t xml:space="preserve"> real-time. Dalam era </w:t>
      </w:r>
      <w:proofErr w:type="spellStart"/>
      <w:r w:rsidRPr="00135B31">
        <w:t>digitalisasi</w:t>
      </w:r>
      <w:proofErr w:type="spellEnd"/>
      <w:r w:rsidRPr="00135B31">
        <w:t xml:space="preserve"> </w:t>
      </w:r>
      <w:proofErr w:type="spellStart"/>
      <w:r w:rsidRPr="00135B31">
        <w:t>pendidikan</w:t>
      </w:r>
      <w:proofErr w:type="spellEnd"/>
      <w:r w:rsidRPr="00135B31">
        <w:t xml:space="preserve">, </w:t>
      </w:r>
      <w:proofErr w:type="spellStart"/>
      <w:r w:rsidRPr="00135B31">
        <w:t>sekolah</w:t>
      </w:r>
      <w:proofErr w:type="spellEnd"/>
      <w:r w:rsidRPr="00135B31">
        <w:t xml:space="preserve"> </w:t>
      </w:r>
      <w:proofErr w:type="spellStart"/>
      <w:r w:rsidRPr="00135B31">
        <w:t>memerlukan</w:t>
      </w:r>
      <w:proofErr w:type="spellEnd"/>
      <w:r w:rsidRPr="00135B31">
        <w:t xml:space="preserve"> </w:t>
      </w:r>
      <w:proofErr w:type="spellStart"/>
      <w:r w:rsidRPr="00135B31">
        <w:t>sistem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yang </w:t>
      </w:r>
      <w:proofErr w:type="spellStart"/>
      <w:r w:rsidRPr="00135B31">
        <w:t>efisien</w:t>
      </w:r>
      <w:proofErr w:type="spellEnd"/>
      <w:r w:rsidRPr="00135B31">
        <w:t xml:space="preserve">, </w:t>
      </w:r>
      <w:proofErr w:type="spellStart"/>
      <w:r w:rsidRPr="00135B31">
        <w:t>aman</w:t>
      </w:r>
      <w:proofErr w:type="spellEnd"/>
      <w:r w:rsidRPr="00135B31">
        <w:t xml:space="preserve">, dan </w:t>
      </w:r>
      <w:proofErr w:type="spellStart"/>
      <w:r w:rsidRPr="00135B31">
        <w:t>dapat</w:t>
      </w:r>
      <w:proofErr w:type="spellEnd"/>
      <w:r w:rsidRPr="00135B31">
        <w:t xml:space="preserve"> </w:t>
      </w:r>
      <w:proofErr w:type="spellStart"/>
      <w:r w:rsidRPr="00135B31">
        <w:t>memberikan</w:t>
      </w:r>
      <w:proofErr w:type="spellEnd"/>
      <w:r w:rsidRPr="00135B31">
        <w:t xml:space="preserve"> feedback </w:t>
      </w:r>
      <w:proofErr w:type="spellStart"/>
      <w:r w:rsidRPr="00135B31">
        <w:t>instan</w:t>
      </w:r>
      <w:proofErr w:type="spellEnd"/>
      <w:r w:rsidRPr="00135B31">
        <w:t xml:space="preserve"> </w:t>
      </w:r>
      <w:proofErr w:type="spellStart"/>
      <w:r w:rsidRPr="00135B31">
        <w:t>kepada</w:t>
      </w:r>
      <w:proofErr w:type="spellEnd"/>
      <w:r w:rsidRPr="00135B31">
        <w:t xml:space="preserve"> </w:t>
      </w:r>
      <w:proofErr w:type="spellStart"/>
      <w:r w:rsidRPr="00135B31">
        <w:t>siswa</w:t>
      </w:r>
      <w:proofErr w:type="spellEnd"/>
      <w:r w:rsidRPr="00135B31">
        <w:t xml:space="preserve"> </w:t>
      </w:r>
      <w:proofErr w:type="spellStart"/>
      <w:r w:rsidRPr="00135B31">
        <w:t>serta</w:t>
      </w:r>
      <w:proofErr w:type="spellEnd"/>
      <w:r w:rsidRPr="00135B31">
        <w:t xml:space="preserve"> guru </w:t>
      </w:r>
      <w:proofErr w:type="spellStart"/>
      <w:r w:rsidRPr="00135B31">
        <w:t>untuk</w:t>
      </w:r>
      <w:proofErr w:type="spellEnd"/>
      <w:r w:rsidRPr="00135B31">
        <w:t xml:space="preserve"> </w:t>
      </w:r>
      <w:proofErr w:type="spellStart"/>
      <w:r w:rsidRPr="00135B31">
        <w:t>meningkatkan</w:t>
      </w:r>
      <w:proofErr w:type="spellEnd"/>
      <w:r w:rsidRPr="00135B31">
        <w:t xml:space="preserve"> </w:t>
      </w:r>
      <w:proofErr w:type="spellStart"/>
      <w:r w:rsidRPr="00135B31">
        <w:t>kualitas</w:t>
      </w:r>
      <w:proofErr w:type="spellEnd"/>
      <w:r w:rsidRPr="00135B31">
        <w:t xml:space="preserve"> </w:t>
      </w:r>
      <w:proofErr w:type="spellStart"/>
      <w:r w:rsidRPr="00135B31">
        <w:t>pembelajaran</w:t>
      </w:r>
      <w:proofErr w:type="spellEnd"/>
      <w:r w:rsidRPr="00135B31">
        <w:t xml:space="preserve"> dan </w:t>
      </w:r>
      <w:proofErr w:type="spellStart"/>
      <w:r w:rsidRPr="00135B31">
        <w:t>evaluasi</w:t>
      </w:r>
      <w:proofErr w:type="spellEnd"/>
      <w:r w:rsidRPr="00135B31">
        <w:t xml:space="preserve"> </w:t>
      </w:r>
      <w:proofErr w:type="spellStart"/>
      <w:r w:rsidRPr="00135B31">
        <w:t>akademik</w:t>
      </w:r>
      <w:proofErr w:type="spellEnd"/>
      <w:r w:rsidRPr="00135B31">
        <w:t>.</w:t>
      </w:r>
    </w:p>
    <w:p w14:paraId="6697CDF3" w14:textId="056719F5" w:rsidR="00010AC0" w:rsidRDefault="00FF2EC2">
      <w:pPr>
        <w:pStyle w:val="Heading3"/>
      </w:pPr>
      <w:r>
        <w:t xml:space="preserve">1.3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/ </w:t>
      </w:r>
      <w:proofErr w:type="spellStart"/>
      <w:r>
        <w:t>Dampak</w:t>
      </w:r>
      <w:proofErr w:type="spellEnd"/>
    </w:p>
    <w:p w14:paraId="53E9FA16" w14:textId="15E9BEC6" w:rsidR="00135B31" w:rsidRDefault="00135B31" w:rsidP="00135B31">
      <w:pPr>
        <w:pStyle w:val="ListParagraph"/>
        <w:numPr>
          <w:ilvl w:val="0"/>
          <w:numId w:val="10"/>
        </w:numPr>
        <w:ind w:left="426"/>
        <w:jc w:val="both"/>
      </w:pPr>
      <w:proofErr w:type="spellStart"/>
      <w:r w:rsidRPr="00135B31">
        <w:t>Seluruh</w:t>
      </w:r>
      <w:proofErr w:type="spellEnd"/>
      <w:r w:rsidRPr="00135B31">
        <w:t xml:space="preserve"> guru dan </w:t>
      </w:r>
      <w:proofErr w:type="spellStart"/>
      <w:r w:rsidRPr="00135B31">
        <w:t>siswa</w:t>
      </w:r>
      <w:proofErr w:type="spellEnd"/>
      <w:r w:rsidRPr="00135B31">
        <w:t xml:space="preserve"> </w:t>
      </w:r>
      <w:proofErr w:type="spellStart"/>
      <w:r w:rsidRPr="00135B31">
        <w:t>dapat</w:t>
      </w:r>
      <w:proofErr w:type="spellEnd"/>
      <w:r w:rsidRPr="00135B31">
        <w:t xml:space="preserve"> </w:t>
      </w:r>
      <w:proofErr w:type="spellStart"/>
      <w:r w:rsidRPr="00135B31">
        <w:t>menggunakan</w:t>
      </w:r>
      <w:proofErr w:type="spellEnd"/>
      <w:r w:rsidRPr="00135B31">
        <w:t xml:space="preserve"> </w:t>
      </w:r>
      <w:proofErr w:type="spellStart"/>
      <w:r w:rsidRPr="00135B31">
        <w:t>aplikasi</w:t>
      </w:r>
      <w:proofErr w:type="spellEnd"/>
      <w:r w:rsidRPr="00135B31">
        <w:t xml:space="preserve"> </w:t>
      </w:r>
      <w:proofErr w:type="spellStart"/>
      <w:r w:rsidRPr="00135B31">
        <w:t>untuk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online </w:t>
      </w:r>
      <w:proofErr w:type="spellStart"/>
      <w:r w:rsidRPr="00135B31">
        <w:t>tanpa</w:t>
      </w:r>
      <w:proofErr w:type="spellEnd"/>
      <w:r w:rsidRPr="00135B31">
        <w:t xml:space="preserve"> </w:t>
      </w:r>
      <w:proofErr w:type="spellStart"/>
      <w:r w:rsidRPr="00135B31">
        <w:t>kendala</w:t>
      </w:r>
      <w:proofErr w:type="spellEnd"/>
      <w:r w:rsidRPr="00135B31">
        <w:t xml:space="preserve"> </w:t>
      </w:r>
      <w:proofErr w:type="spellStart"/>
      <w:r w:rsidRPr="00135B31">
        <w:t>teknis</w:t>
      </w:r>
      <w:proofErr w:type="spellEnd"/>
      <w:r w:rsidRPr="00135B31">
        <w:t xml:space="preserve"> yang </w:t>
      </w:r>
      <w:proofErr w:type="spellStart"/>
      <w:r w:rsidRPr="00135B31">
        <w:t>berarti</w:t>
      </w:r>
      <w:proofErr w:type="spellEnd"/>
      <w:r>
        <w:t>.</w:t>
      </w:r>
    </w:p>
    <w:p w14:paraId="3DB26AB8" w14:textId="4CE56741" w:rsidR="00135B31" w:rsidRPr="00135B31" w:rsidRDefault="00135B31" w:rsidP="00135B31">
      <w:pPr>
        <w:pStyle w:val="ListParagraph"/>
        <w:numPr>
          <w:ilvl w:val="0"/>
          <w:numId w:val="10"/>
        </w:numPr>
        <w:ind w:left="426"/>
        <w:jc w:val="both"/>
      </w:pPr>
      <w:r w:rsidRPr="00135B31">
        <w:t xml:space="preserve">Proses </w:t>
      </w:r>
      <w:proofErr w:type="spellStart"/>
      <w:r w:rsidRPr="00135B31">
        <w:t>ujian</w:t>
      </w:r>
      <w:proofErr w:type="spellEnd"/>
      <w:r w:rsidRPr="00135B31">
        <w:t xml:space="preserve"> </w:t>
      </w:r>
      <w:proofErr w:type="spellStart"/>
      <w:r w:rsidRPr="00135B31">
        <w:t>dapat</w:t>
      </w:r>
      <w:proofErr w:type="spellEnd"/>
      <w:r w:rsidRPr="00135B31">
        <w:t xml:space="preserve"> </w:t>
      </w:r>
      <w:proofErr w:type="spellStart"/>
      <w:r w:rsidRPr="00135B31">
        <w:t>berlangsung</w:t>
      </w:r>
      <w:proofErr w:type="spellEnd"/>
      <w:r w:rsidRPr="00135B31">
        <w:t xml:space="preserve"> </w:t>
      </w:r>
      <w:proofErr w:type="spellStart"/>
      <w:r w:rsidRPr="00135B31">
        <w:t>secara</w:t>
      </w:r>
      <w:proofErr w:type="spellEnd"/>
      <w:r w:rsidRPr="00135B31">
        <w:t xml:space="preserve"> </w:t>
      </w:r>
      <w:proofErr w:type="spellStart"/>
      <w:r w:rsidRPr="00135B31">
        <w:t>tertib</w:t>
      </w:r>
      <w:proofErr w:type="spellEnd"/>
      <w:r w:rsidRPr="00135B31">
        <w:t xml:space="preserve"> </w:t>
      </w:r>
      <w:proofErr w:type="spellStart"/>
      <w:r w:rsidRPr="00135B31">
        <w:t>dengan</w:t>
      </w:r>
      <w:proofErr w:type="spellEnd"/>
      <w:r w:rsidRPr="00135B31">
        <w:t xml:space="preserve"> monitoring real-time progress </w:t>
      </w:r>
      <w:proofErr w:type="spellStart"/>
      <w:r w:rsidRPr="00135B31">
        <w:t>pengerjaan</w:t>
      </w:r>
      <w:proofErr w:type="spellEnd"/>
      <w:r>
        <w:t>.</w:t>
      </w:r>
    </w:p>
    <w:p w14:paraId="00B4DA75" w14:textId="612E2199" w:rsidR="00135B31" w:rsidRPr="00135B31" w:rsidRDefault="00135B31" w:rsidP="00135B31">
      <w:pPr>
        <w:pStyle w:val="ListParagraph"/>
        <w:numPr>
          <w:ilvl w:val="0"/>
          <w:numId w:val="10"/>
        </w:numPr>
        <w:ind w:left="426"/>
        <w:jc w:val="both"/>
      </w:pPr>
      <w:proofErr w:type="spellStart"/>
      <w:r w:rsidRPr="00135B31">
        <w:t>Sistem</w:t>
      </w:r>
      <w:proofErr w:type="spellEnd"/>
      <w:r w:rsidRPr="00135B31">
        <w:t xml:space="preserve"> </w:t>
      </w:r>
      <w:proofErr w:type="spellStart"/>
      <w:r w:rsidRPr="00135B31">
        <w:t>poin</w:t>
      </w:r>
      <w:proofErr w:type="spellEnd"/>
      <w:r w:rsidRPr="00135B31">
        <w:t xml:space="preserve"> dan </w:t>
      </w:r>
      <w:proofErr w:type="spellStart"/>
      <w:r w:rsidRPr="00135B31">
        <w:t>peringkat</w:t>
      </w:r>
      <w:proofErr w:type="spellEnd"/>
      <w:r w:rsidRPr="00135B31">
        <w:t xml:space="preserve"> </w:t>
      </w:r>
      <w:proofErr w:type="spellStart"/>
      <w:r w:rsidRPr="00135B31">
        <w:t>dapat</w:t>
      </w:r>
      <w:proofErr w:type="spellEnd"/>
      <w:r w:rsidRPr="00135B31">
        <w:t xml:space="preserve"> </w:t>
      </w:r>
      <w:proofErr w:type="spellStart"/>
      <w:r w:rsidRPr="00135B31">
        <w:t>memotivasi</w:t>
      </w:r>
      <w:proofErr w:type="spellEnd"/>
      <w:r w:rsidRPr="00135B31">
        <w:t xml:space="preserve"> </w:t>
      </w:r>
      <w:proofErr w:type="spellStart"/>
      <w:r w:rsidRPr="00135B31">
        <w:t>siswa</w:t>
      </w:r>
      <w:proofErr w:type="spellEnd"/>
      <w:r w:rsidRPr="00135B31">
        <w:t xml:space="preserve"> </w:t>
      </w:r>
      <w:proofErr w:type="spellStart"/>
      <w:r w:rsidRPr="00135B31">
        <w:t>untuk</w:t>
      </w:r>
      <w:proofErr w:type="spellEnd"/>
      <w:r w:rsidRPr="00135B31">
        <w:t xml:space="preserve"> </w:t>
      </w:r>
      <w:proofErr w:type="spellStart"/>
      <w:r w:rsidRPr="00135B31">
        <w:t>belajar</w:t>
      </w:r>
      <w:proofErr w:type="spellEnd"/>
      <w:r w:rsidRPr="00135B31">
        <w:t xml:space="preserve"> </w:t>
      </w:r>
      <w:proofErr w:type="spellStart"/>
      <w:r w:rsidRPr="00135B31">
        <w:t>lebih</w:t>
      </w:r>
      <w:proofErr w:type="spellEnd"/>
      <w:r w:rsidRPr="00135B31">
        <w:t xml:space="preserve"> </w:t>
      </w:r>
      <w:proofErr w:type="spellStart"/>
      <w:r w:rsidRPr="00135B31">
        <w:t>giat</w:t>
      </w:r>
      <w:proofErr w:type="spellEnd"/>
      <w:r>
        <w:t>.</w:t>
      </w:r>
    </w:p>
    <w:p w14:paraId="352D642A" w14:textId="11506DB7" w:rsidR="00135B31" w:rsidRPr="00135B31" w:rsidRDefault="00135B31" w:rsidP="00135B31">
      <w:pPr>
        <w:pStyle w:val="ListParagraph"/>
        <w:numPr>
          <w:ilvl w:val="0"/>
          <w:numId w:val="10"/>
        </w:numPr>
        <w:ind w:left="426"/>
        <w:jc w:val="both"/>
      </w:pPr>
      <w:r w:rsidRPr="00135B31">
        <w:t xml:space="preserve">Guru </w:t>
      </w:r>
      <w:proofErr w:type="spellStart"/>
      <w:r w:rsidRPr="00135B31">
        <w:t>dapat</w:t>
      </w:r>
      <w:proofErr w:type="spellEnd"/>
      <w:r w:rsidRPr="00135B31">
        <w:t xml:space="preserve"> </w:t>
      </w:r>
      <w:proofErr w:type="spellStart"/>
      <w:r w:rsidRPr="00135B31">
        <w:t>dengan</w:t>
      </w:r>
      <w:proofErr w:type="spellEnd"/>
      <w:r w:rsidRPr="00135B31">
        <w:t xml:space="preserve"> </w:t>
      </w:r>
      <w:proofErr w:type="spellStart"/>
      <w:r w:rsidRPr="00135B31">
        <w:t>mudah</w:t>
      </w:r>
      <w:proofErr w:type="spellEnd"/>
      <w:r w:rsidRPr="00135B31">
        <w:t xml:space="preserve"> </w:t>
      </w:r>
      <w:proofErr w:type="spellStart"/>
      <w:r w:rsidRPr="00135B31">
        <w:t>mengakses</w:t>
      </w:r>
      <w:proofErr w:type="spellEnd"/>
      <w:r w:rsidRPr="00135B31">
        <w:t xml:space="preserve"> </w:t>
      </w:r>
      <w:proofErr w:type="spellStart"/>
      <w:r w:rsidRPr="00135B31">
        <w:t>hasil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dan </w:t>
      </w:r>
      <w:proofErr w:type="spellStart"/>
      <w:r w:rsidRPr="00135B31">
        <w:t>analisis</w:t>
      </w:r>
      <w:proofErr w:type="spellEnd"/>
      <w:r w:rsidRPr="00135B31">
        <w:t xml:space="preserve"> </w:t>
      </w:r>
      <w:proofErr w:type="spellStart"/>
      <w:r w:rsidRPr="00135B31">
        <w:t>performa</w:t>
      </w:r>
      <w:proofErr w:type="spellEnd"/>
      <w:r w:rsidRPr="00135B31">
        <w:t xml:space="preserve"> </w:t>
      </w:r>
      <w:proofErr w:type="spellStart"/>
      <w:r w:rsidRPr="00135B31">
        <w:t>siswa</w:t>
      </w:r>
      <w:proofErr w:type="spellEnd"/>
      <w:r w:rsidRPr="00135B31">
        <w:t xml:space="preserve"> per </w:t>
      </w:r>
      <w:proofErr w:type="spellStart"/>
      <w:r w:rsidRPr="00135B31">
        <w:t>mata</w:t>
      </w:r>
      <w:proofErr w:type="spellEnd"/>
      <w:r w:rsidRPr="00135B31">
        <w:t xml:space="preserve"> </w:t>
      </w:r>
      <w:r>
        <w:t>Pelajaran.</w:t>
      </w:r>
    </w:p>
    <w:p w14:paraId="68C4C761" w14:textId="558DADF1" w:rsidR="00010AC0" w:rsidRDefault="00135B31" w:rsidP="00135B31">
      <w:pPr>
        <w:pStyle w:val="ListParagraph"/>
        <w:numPr>
          <w:ilvl w:val="0"/>
          <w:numId w:val="10"/>
        </w:numPr>
        <w:ind w:left="426"/>
        <w:jc w:val="both"/>
      </w:pPr>
      <w:proofErr w:type="spellStart"/>
      <w:r w:rsidRPr="00135B31">
        <w:t>Siswa</w:t>
      </w:r>
      <w:proofErr w:type="spellEnd"/>
      <w:r w:rsidRPr="00135B31">
        <w:t xml:space="preserve"> </w:t>
      </w:r>
      <w:proofErr w:type="spellStart"/>
      <w:r w:rsidRPr="00135B31">
        <w:t>mendapatkan</w:t>
      </w:r>
      <w:proofErr w:type="spellEnd"/>
      <w:r w:rsidRPr="00135B31">
        <w:t xml:space="preserve"> </w:t>
      </w:r>
      <w:proofErr w:type="spellStart"/>
      <w:r w:rsidRPr="00135B31">
        <w:t>akses</w:t>
      </w:r>
      <w:proofErr w:type="spellEnd"/>
      <w:r w:rsidRPr="00135B31">
        <w:t xml:space="preserve"> </w:t>
      </w:r>
      <w:proofErr w:type="spellStart"/>
      <w:r w:rsidRPr="00135B31">
        <w:t>mudah</w:t>
      </w:r>
      <w:proofErr w:type="spellEnd"/>
      <w:r w:rsidRPr="00135B31">
        <w:t xml:space="preserve"> </w:t>
      </w:r>
      <w:proofErr w:type="spellStart"/>
      <w:r w:rsidRPr="00135B31">
        <w:t>ke</w:t>
      </w:r>
      <w:proofErr w:type="spellEnd"/>
      <w:r w:rsidRPr="00135B31">
        <w:t xml:space="preserve"> </w:t>
      </w:r>
      <w:proofErr w:type="spellStart"/>
      <w:r w:rsidRPr="00135B31">
        <w:t>kisi-kisi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dan </w:t>
      </w:r>
      <w:proofErr w:type="spellStart"/>
      <w:r w:rsidRPr="00135B31">
        <w:t>latihan</w:t>
      </w:r>
      <w:proofErr w:type="spellEnd"/>
      <w:r w:rsidRPr="00135B31">
        <w:t xml:space="preserve"> </w:t>
      </w:r>
      <w:proofErr w:type="spellStart"/>
      <w:r w:rsidRPr="00135B31">
        <w:t>soal</w:t>
      </w:r>
      <w:proofErr w:type="spellEnd"/>
      <w:r w:rsidRPr="00135B31">
        <w:t xml:space="preserve"> </w:t>
      </w:r>
      <w:proofErr w:type="spellStart"/>
      <w:r w:rsidRPr="00135B31">
        <w:t>untuk</w:t>
      </w:r>
      <w:proofErr w:type="spellEnd"/>
      <w:r w:rsidRPr="00135B31">
        <w:t xml:space="preserve"> </w:t>
      </w:r>
      <w:proofErr w:type="spellStart"/>
      <w:r w:rsidRPr="00135B31">
        <w:t>persiapan</w:t>
      </w:r>
      <w:proofErr w:type="spellEnd"/>
      <w:r w:rsidRPr="00135B31">
        <w:t xml:space="preserve"> yang </w:t>
      </w:r>
      <w:proofErr w:type="spellStart"/>
      <w:r w:rsidRPr="00135B31">
        <w:t>lebih</w:t>
      </w:r>
      <w:proofErr w:type="spellEnd"/>
      <w:r w:rsidRPr="00135B31">
        <w:t xml:space="preserve"> </w:t>
      </w:r>
      <w:proofErr w:type="spellStart"/>
      <w:r w:rsidRPr="00135B31">
        <w:t>baik</w:t>
      </w:r>
      <w:proofErr w:type="spellEnd"/>
      <w:r>
        <w:t>.</w:t>
      </w:r>
    </w:p>
    <w:p w14:paraId="6021C7DA" w14:textId="77777777" w:rsidR="00010AC0" w:rsidRDefault="00FF2EC2">
      <w:pPr>
        <w:pStyle w:val="Heading3"/>
      </w:pPr>
      <w:r>
        <w:lastRenderedPageBreak/>
        <w:t xml:space="preserve">1.4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Keberhasilan</w:t>
      </w:r>
      <w:proofErr w:type="spellEnd"/>
    </w:p>
    <w:p w14:paraId="4A0A0D9D" w14:textId="10DD0B77" w:rsidR="00135B31" w:rsidRDefault="00135B31" w:rsidP="00135B31">
      <w:pPr>
        <w:pStyle w:val="ListParagraph"/>
        <w:numPr>
          <w:ilvl w:val="0"/>
          <w:numId w:val="11"/>
        </w:numPr>
        <w:ind w:left="426"/>
        <w:jc w:val="both"/>
      </w:pPr>
      <w:r w:rsidRPr="00135B31">
        <w:t xml:space="preserve">Tingkat </w:t>
      </w:r>
      <w:proofErr w:type="spellStart"/>
      <w:r w:rsidRPr="00135B31">
        <w:t>adopsi</w:t>
      </w:r>
      <w:proofErr w:type="spellEnd"/>
      <w:r w:rsidRPr="00135B31">
        <w:t xml:space="preserve"> </w:t>
      </w:r>
      <w:proofErr w:type="spellStart"/>
      <w:r w:rsidRPr="00135B31">
        <w:t>aplikasi</w:t>
      </w:r>
      <w:proofErr w:type="spellEnd"/>
      <w:r w:rsidRPr="00135B31">
        <w:t xml:space="preserve"> oleh guru (target 100%) dan </w:t>
      </w:r>
      <w:proofErr w:type="spellStart"/>
      <w:r w:rsidRPr="00135B31">
        <w:t>siswa</w:t>
      </w:r>
      <w:proofErr w:type="spellEnd"/>
      <w:r w:rsidRPr="00135B31">
        <w:t xml:space="preserve"> (target 100%)</w:t>
      </w:r>
      <w:r>
        <w:t>.</w:t>
      </w:r>
    </w:p>
    <w:p w14:paraId="7EB916E0" w14:textId="2210516F" w:rsidR="00135B31" w:rsidRDefault="00135B31" w:rsidP="00135B31">
      <w:pPr>
        <w:pStyle w:val="ListParagraph"/>
        <w:numPr>
          <w:ilvl w:val="0"/>
          <w:numId w:val="11"/>
        </w:numPr>
        <w:ind w:left="426"/>
        <w:jc w:val="both"/>
      </w:pPr>
      <w:r w:rsidRPr="00135B31">
        <w:t xml:space="preserve">Rata-rata </w:t>
      </w:r>
      <w:proofErr w:type="spellStart"/>
      <w:r w:rsidRPr="00135B31">
        <w:t>waktu</w:t>
      </w:r>
      <w:proofErr w:type="spellEnd"/>
      <w:r w:rsidRPr="00135B31">
        <w:t xml:space="preserve"> </w:t>
      </w:r>
      <w:proofErr w:type="spellStart"/>
      <w:r w:rsidRPr="00135B31">
        <w:t>penyelesaian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</w:t>
      </w:r>
      <w:proofErr w:type="spellStart"/>
      <w:r w:rsidRPr="00135B31">
        <w:t>sesuai</w:t>
      </w:r>
      <w:proofErr w:type="spellEnd"/>
      <w:r w:rsidRPr="00135B31">
        <w:t xml:space="preserve"> </w:t>
      </w:r>
      <w:proofErr w:type="spellStart"/>
      <w:r w:rsidRPr="00135B31">
        <w:t>dengan</w:t>
      </w:r>
      <w:proofErr w:type="spellEnd"/>
      <w:r w:rsidRPr="00135B31">
        <w:t xml:space="preserve"> </w:t>
      </w:r>
      <w:proofErr w:type="spellStart"/>
      <w:r w:rsidRPr="00135B31">
        <w:t>alokasi</w:t>
      </w:r>
      <w:proofErr w:type="spellEnd"/>
      <w:r w:rsidRPr="00135B31">
        <w:t xml:space="preserve"> </w:t>
      </w:r>
      <w:proofErr w:type="spellStart"/>
      <w:r w:rsidRPr="00135B31">
        <w:t>waktu</w:t>
      </w:r>
      <w:proofErr w:type="spellEnd"/>
      <w:r w:rsidRPr="00135B31">
        <w:t xml:space="preserve"> yang </w:t>
      </w:r>
      <w:proofErr w:type="spellStart"/>
      <w:r w:rsidRPr="00135B31">
        <w:t>ditetapkan</w:t>
      </w:r>
      <w:proofErr w:type="spellEnd"/>
      <w:r>
        <w:t>.</w:t>
      </w:r>
    </w:p>
    <w:p w14:paraId="1DAF7D39" w14:textId="0DFBEB60" w:rsidR="00135B31" w:rsidRPr="00135B31" w:rsidRDefault="00135B31" w:rsidP="00135B31">
      <w:pPr>
        <w:pStyle w:val="ListParagraph"/>
        <w:numPr>
          <w:ilvl w:val="0"/>
          <w:numId w:val="11"/>
        </w:numPr>
        <w:ind w:left="426"/>
        <w:jc w:val="both"/>
      </w:pPr>
      <w:proofErr w:type="spellStart"/>
      <w:r w:rsidRPr="00135B31">
        <w:t>Peningkatan</w:t>
      </w:r>
      <w:proofErr w:type="spellEnd"/>
      <w:r w:rsidRPr="00135B31">
        <w:t xml:space="preserve"> </w:t>
      </w:r>
      <w:proofErr w:type="spellStart"/>
      <w:r w:rsidRPr="00135B31">
        <w:t>partisipasi</w:t>
      </w:r>
      <w:proofErr w:type="spellEnd"/>
      <w:r w:rsidRPr="00135B31">
        <w:t xml:space="preserve"> </w:t>
      </w:r>
      <w:proofErr w:type="spellStart"/>
      <w:r w:rsidRPr="00135B31">
        <w:t>siswa</w:t>
      </w:r>
      <w:proofErr w:type="spellEnd"/>
      <w:r w:rsidRPr="00135B31">
        <w:t xml:space="preserve"> </w:t>
      </w:r>
      <w:proofErr w:type="spellStart"/>
      <w:r w:rsidRPr="00135B31">
        <w:t>dalam</w:t>
      </w:r>
      <w:proofErr w:type="spellEnd"/>
      <w:r w:rsidRPr="00135B31">
        <w:t xml:space="preserve"> </w:t>
      </w:r>
      <w:proofErr w:type="spellStart"/>
      <w:r w:rsidRPr="00135B31">
        <w:t>latihan</w:t>
      </w:r>
      <w:proofErr w:type="spellEnd"/>
      <w:r w:rsidRPr="00135B31">
        <w:t xml:space="preserve"> </w:t>
      </w:r>
      <w:proofErr w:type="spellStart"/>
      <w:r w:rsidRPr="00135B31">
        <w:t>soal</w:t>
      </w:r>
      <w:proofErr w:type="spellEnd"/>
      <w:r w:rsidRPr="00135B31">
        <w:t xml:space="preserve"> minimal 80% </w:t>
      </w:r>
      <w:proofErr w:type="spellStart"/>
      <w:r w:rsidRPr="00135B31">
        <w:t>dari</w:t>
      </w:r>
      <w:proofErr w:type="spellEnd"/>
      <w:r w:rsidRPr="00135B31">
        <w:t xml:space="preserve"> total </w:t>
      </w:r>
      <w:proofErr w:type="spellStart"/>
      <w:r w:rsidRPr="00135B31">
        <w:t>siswa</w:t>
      </w:r>
      <w:proofErr w:type="spellEnd"/>
      <w:r>
        <w:t>.</w:t>
      </w:r>
    </w:p>
    <w:p w14:paraId="7063B245" w14:textId="4485BA9E" w:rsidR="00135B31" w:rsidRPr="00135B31" w:rsidRDefault="00135B31" w:rsidP="00135B31">
      <w:pPr>
        <w:pStyle w:val="ListParagraph"/>
        <w:numPr>
          <w:ilvl w:val="0"/>
          <w:numId w:val="11"/>
        </w:numPr>
        <w:ind w:left="426"/>
        <w:jc w:val="both"/>
      </w:pPr>
      <w:proofErr w:type="spellStart"/>
      <w:r w:rsidRPr="00135B31">
        <w:t>Akurasi</w:t>
      </w:r>
      <w:proofErr w:type="spellEnd"/>
      <w:r w:rsidRPr="00135B31">
        <w:t xml:space="preserve"> </w:t>
      </w:r>
      <w:proofErr w:type="spellStart"/>
      <w:r w:rsidRPr="00135B31">
        <w:t>sistem</w:t>
      </w:r>
      <w:proofErr w:type="spellEnd"/>
      <w:r w:rsidRPr="00135B31">
        <w:t xml:space="preserve"> </w:t>
      </w:r>
      <w:proofErr w:type="spellStart"/>
      <w:r w:rsidRPr="00135B31">
        <w:t>poin</w:t>
      </w:r>
      <w:proofErr w:type="spellEnd"/>
      <w:r w:rsidRPr="00135B31">
        <w:t xml:space="preserve"> dan </w:t>
      </w:r>
      <w:proofErr w:type="spellStart"/>
      <w:r w:rsidRPr="00135B31">
        <w:t>peringkat</w:t>
      </w:r>
      <w:proofErr w:type="spellEnd"/>
      <w:r w:rsidRPr="00135B31">
        <w:t xml:space="preserve"> </w:t>
      </w:r>
      <w:proofErr w:type="spellStart"/>
      <w:r w:rsidRPr="00135B31">
        <w:t>dengan</w:t>
      </w:r>
      <w:proofErr w:type="spellEnd"/>
      <w:r w:rsidRPr="00135B31">
        <w:t xml:space="preserve"> error rate </w:t>
      </w:r>
      <w:proofErr w:type="spellStart"/>
      <w:r w:rsidRPr="00135B31">
        <w:t>maksimal</w:t>
      </w:r>
      <w:proofErr w:type="spellEnd"/>
      <w:r w:rsidRPr="00135B31">
        <w:t xml:space="preserve"> 1%</w:t>
      </w:r>
      <w:r>
        <w:t>.</w:t>
      </w:r>
    </w:p>
    <w:p w14:paraId="3BBAF49B" w14:textId="1074AF6D" w:rsidR="00135B31" w:rsidRPr="00135B31" w:rsidRDefault="00135B31" w:rsidP="00135B31">
      <w:pPr>
        <w:pStyle w:val="ListParagraph"/>
        <w:numPr>
          <w:ilvl w:val="0"/>
          <w:numId w:val="11"/>
        </w:numPr>
        <w:ind w:left="426"/>
        <w:jc w:val="both"/>
      </w:pPr>
      <w:r w:rsidRPr="00135B31">
        <w:t xml:space="preserve">Feedback </w:t>
      </w:r>
      <w:proofErr w:type="spellStart"/>
      <w:r w:rsidRPr="00135B31">
        <w:t>positif</w:t>
      </w:r>
      <w:proofErr w:type="spellEnd"/>
      <w:r w:rsidRPr="00135B31">
        <w:t xml:space="preserve"> </w:t>
      </w:r>
      <w:proofErr w:type="spellStart"/>
      <w:r w:rsidRPr="00135B31">
        <w:t>dari</w:t>
      </w:r>
      <w:proofErr w:type="spellEnd"/>
      <w:r w:rsidRPr="00135B31">
        <w:t xml:space="preserve"> guru dan </w:t>
      </w:r>
      <w:proofErr w:type="spellStart"/>
      <w:r w:rsidRPr="00135B31">
        <w:t>siswa</w:t>
      </w:r>
      <w:proofErr w:type="spellEnd"/>
      <w:r w:rsidRPr="00135B31">
        <w:t xml:space="preserve"> </w:t>
      </w:r>
      <w:proofErr w:type="spellStart"/>
      <w:r w:rsidRPr="00135B31">
        <w:t>dalam</w:t>
      </w:r>
      <w:proofErr w:type="spellEnd"/>
      <w:r w:rsidRPr="00135B31">
        <w:t xml:space="preserve"> </w:t>
      </w:r>
      <w:proofErr w:type="spellStart"/>
      <w:r w:rsidRPr="00135B31">
        <w:t>survei</w:t>
      </w:r>
      <w:proofErr w:type="spellEnd"/>
      <w:r w:rsidRPr="00135B31">
        <w:t xml:space="preserve"> </w:t>
      </w:r>
      <w:proofErr w:type="spellStart"/>
      <w:r w:rsidRPr="00135B31">
        <w:t>evaluasi</w:t>
      </w:r>
      <w:proofErr w:type="spellEnd"/>
      <w:r w:rsidRPr="00135B31">
        <w:t xml:space="preserve"> </w:t>
      </w:r>
      <w:proofErr w:type="spellStart"/>
      <w:r w:rsidRPr="00135B31">
        <w:t>bulanan</w:t>
      </w:r>
      <w:proofErr w:type="spellEnd"/>
      <w:r w:rsidRPr="00135B31">
        <w:t xml:space="preserve"> minimal 85</w:t>
      </w:r>
      <w:r>
        <w:t>%.</w:t>
      </w:r>
    </w:p>
    <w:p w14:paraId="0E46BBBF" w14:textId="677AB360" w:rsidR="00135B31" w:rsidRDefault="00135B31" w:rsidP="00135B31">
      <w:pPr>
        <w:pStyle w:val="ListParagraph"/>
        <w:numPr>
          <w:ilvl w:val="0"/>
          <w:numId w:val="11"/>
        </w:numPr>
        <w:ind w:left="426"/>
        <w:jc w:val="both"/>
      </w:pPr>
      <w:proofErr w:type="spellStart"/>
      <w:r w:rsidRPr="00135B31">
        <w:t>Stabilitas</w:t>
      </w:r>
      <w:proofErr w:type="spellEnd"/>
      <w:r w:rsidRPr="00135B31">
        <w:t xml:space="preserve"> </w:t>
      </w:r>
      <w:proofErr w:type="spellStart"/>
      <w:r w:rsidRPr="00135B31">
        <w:t>aplikasi</w:t>
      </w:r>
      <w:proofErr w:type="spellEnd"/>
      <w:r w:rsidRPr="00135B31">
        <w:t xml:space="preserve"> </w:t>
      </w:r>
      <w:proofErr w:type="spellStart"/>
      <w:r w:rsidRPr="00135B31">
        <w:t>dengan</w:t>
      </w:r>
      <w:proofErr w:type="spellEnd"/>
      <w:r w:rsidRPr="00135B31">
        <w:t xml:space="preserve"> uptime minimal 99% </w:t>
      </w:r>
      <w:proofErr w:type="spellStart"/>
      <w:r w:rsidRPr="00135B31">
        <w:t>selama</w:t>
      </w:r>
      <w:proofErr w:type="spellEnd"/>
      <w:r w:rsidRPr="00135B31">
        <w:t xml:space="preserve"> </w:t>
      </w:r>
      <w:proofErr w:type="spellStart"/>
      <w:r w:rsidRPr="00135B31">
        <w:t>periode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>
        <w:t>.</w:t>
      </w:r>
    </w:p>
    <w:p w14:paraId="215548F8" w14:textId="77777777" w:rsidR="00010AC0" w:rsidRDefault="00FF2EC2">
      <w:pPr>
        <w:pStyle w:val="Heading3"/>
      </w:pPr>
      <w:r>
        <w:t xml:space="preserve">1.5 </w:t>
      </w:r>
      <w:proofErr w:type="spellStart"/>
      <w:r>
        <w:t>Metrik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Dipantau</w:t>
      </w:r>
      <w:proofErr w:type="spellEnd"/>
    </w:p>
    <w:p w14:paraId="49FC37B6" w14:textId="082C0378" w:rsidR="00135B31" w:rsidRPr="00135B31" w:rsidRDefault="00135B31" w:rsidP="00135B31">
      <w:pPr>
        <w:pStyle w:val="ListParagraph"/>
        <w:numPr>
          <w:ilvl w:val="0"/>
          <w:numId w:val="12"/>
        </w:numPr>
        <w:ind w:left="426"/>
        <w:jc w:val="both"/>
      </w:pPr>
      <w:proofErr w:type="spellStart"/>
      <w:r w:rsidRPr="00135B31">
        <w:t>Jumlah</w:t>
      </w:r>
      <w:proofErr w:type="spellEnd"/>
      <w:r w:rsidRPr="00135B31">
        <w:t xml:space="preserve"> error </w:t>
      </w:r>
      <w:proofErr w:type="spellStart"/>
      <w:r w:rsidRPr="00135B31">
        <w:t>koneksi</w:t>
      </w:r>
      <w:proofErr w:type="spellEnd"/>
      <w:r w:rsidRPr="00135B31">
        <w:t xml:space="preserve"> </w:t>
      </w:r>
      <w:proofErr w:type="spellStart"/>
      <w:r w:rsidRPr="00135B31">
        <w:t>saat</w:t>
      </w:r>
      <w:proofErr w:type="spellEnd"/>
      <w:r w:rsidRPr="00135B31">
        <w:t xml:space="preserve"> </w:t>
      </w:r>
      <w:proofErr w:type="spellStart"/>
      <w:r w:rsidRPr="00135B31">
        <w:t>akses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dan </w:t>
      </w:r>
      <w:proofErr w:type="spellStart"/>
      <w:r w:rsidRPr="00135B31">
        <w:t>pengumpulan</w:t>
      </w:r>
      <w:proofErr w:type="spellEnd"/>
      <w:r w:rsidRPr="00135B31">
        <w:t xml:space="preserve"> </w:t>
      </w:r>
      <w:proofErr w:type="spellStart"/>
      <w:r w:rsidRPr="00135B31">
        <w:t>jawaban</w:t>
      </w:r>
      <w:proofErr w:type="spellEnd"/>
      <w:r>
        <w:t>.</w:t>
      </w:r>
    </w:p>
    <w:p w14:paraId="7A8BAFE9" w14:textId="2725A709" w:rsidR="00135B31" w:rsidRDefault="00135B31" w:rsidP="00135B31">
      <w:pPr>
        <w:pStyle w:val="ListParagraph"/>
        <w:numPr>
          <w:ilvl w:val="0"/>
          <w:numId w:val="12"/>
        </w:numPr>
        <w:ind w:left="426"/>
        <w:jc w:val="both"/>
      </w:pPr>
      <w:proofErr w:type="spellStart"/>
      <w:r w:rsidRPr="00135B31">
        <w:t>Ketersediaan</w:t>
      </w:r>
      <w:proofErr w:type="spellEnd"/>
      <w:r w:rsidRPr="00135B31">
        <w:t xml:space="preserve"> server cloud (uptime &gt; 99%) </w:t>
      </w:r>
      <w:proofErr w:type="spellStart"/>
      <w:r w:rsidRPr="00135B31">
        <w:t>terutama</w:t>
      </w:r>
      <w:proofErr w:type="spellEnd"/>
      <w:r w:rsidRPr="00135B31">
        <w:t xml:space="preserve"> </w:t>
      </w:r>
      <w:proofErr w:type="spellStart"/>
      <w:r w:rsidRPr="00135B31">
        <w:t>saat</w:t>
      </w:r>
      <w:proofErr w:type="spellEnd"/>
      <w:r w:rsidRPr="00135B31">
        <w:t xml:space="preserve"> </w:t>
      </w:r>
      <w:proofErr w:type="spellStart"/>
      <w:r w:rsidRPr="00135B31">
        <w:t>periode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 w:rsidRPr="00135B31">
        <w:t xml:space="preserve"> </w:t>
      </w:r>
      <w:proofErr w:type="spellStart"/>
      <w:r w:rsidRPr="00135B31">
        <w:t>berlangsung</w:t>
      </w:r>
      <w:proofErr w:type="spellEnd"/>
      <w:r>
        <w:t>.</w:t>
      </w:r>
    </w:p>
    <w:p w14:paraId="44318175" w14:textId="26FD77BC" w:rsidR="00135B31" w:rsidRPr="00135B31" w:rsidRDefault="00135B31" w:rsidP="00135B31">
      <w:pPr>
        <w:pStyle w:val="ListParagraph"/>
        <w:numPr>
          <w:ilvl w:val="0"/>
          <w:numId w:val="12"/>
        </w:numPr>
        <w:ind w:left="426"/>
        <w:jc w:val="both"/>
      </w:pPr>
      <w:r w:rsidRPr="00135B31">
        <w:t xml:space="preserve">Performa </w:t>
      </w:r>
      <w:proofErr w:type="spellStart"/>
      <w:r w:rsidRPr="00135B31">
        <w:t>aplikasi</w:t>
      </w:r>
      <w:proofErr w:type="spellEnd"/>
      <w:r w:rsidRPr="00135B31">
        <w:t xml:space="preserve"> </w:t>
      </w:r>
      <w:proofErr w:type="spellStart"/>
      <w:r w:rsidRPr="00135B31">
        <w:t>saat</w:t>
      </w:r>
      <w:proofErr w:type="spellEnd"/>
      <w:r w:rsidRPr="00135B31">
        <w:t xml:space="preserve"> </w:t>
      </w:r>
      <w:proofErr w:type="spellStart"/>
      <w:r w:rsidRPr="00135B31">
        <w:t>digunakan</w:t>
      </w:r>
      <w:proofErr w:type="spellEnd"/>
      <w:r w:rsidRPr="00135B31">
        <w:t xml:space="preserve"> </w:t>
      </w:r>
      <w:proofErr w:type="spellStart"/>
      <w:r w:rsidRPr="00135B31">
        <w:t>secara</w:t>
      </w:r>
      <w:proofErr w:type="spellEnd"/>
      <w:r w:rsidRPr="00135B31">
        <w:t xml:space="preserve"> </w:t>
      </w:r>
      <w:proofErr w:type="spellStart"/>
      <w:r w:rsidRPr="00135B31">
        <w:t>bersamaan</w:t>
      </w:r>
      <w:proofErr w:type="spellEnd"/>
      <w:r w:rsidRPr="00135B31">
        <w:t xml:space="preserve"> oleh </w:t>
      </w:r>
      <w:proofErr w:type="spellStart"/>
      <w:r w:rsidRPr="00135B31">
        <w:t>banyak</w:t>
      </w:r>
      <w:proofErr w:type="spellEnd"/>
      <w:r w:rsidRPr="00135B31">
        <w:t xml:space="preserve"> </w:t>
      </w:r>
      <w:proofErr w:type="spellStart"/>
      <w:r w:rsidRPr="00135B31">
        <w:t>siswa</w:t>
      </w:r>
      <w:proofErr w:type="spellEnd"/>
      <w:r w:rsidRPr="00135B31">
        <w:t xml:space="preserve"> </w:t>
      </w:r>
      <w:proofErr w:type="spellStart"/>
      <w:r w:rsidRPr="00135B31">
        <w:t>dalam</w:t>
      </w:r>
      <w:proofErr w:type="spellEnd"/>
      <w:r w:rsidRPr="00135B31">
        <w:t xml:space="preserve"> </w:t>
      </w:r>
      <w:proofErr w:type="spellStart"/>
      <w:r w:rsidRPr="00135B31">
        <w:t>satu</w:t>
      </w:r>
      <w:proofErr w:type="spellEnd"/>
      <w:r>
        <w:t xml:space="preserve"> </w:t>
      </w:r>
      <w:proofErr w:type="spellStart"/>
      <w:r w:rsidRPr="00135B31">
        <w:t>waktu</w:t>
      </w:r>
      <w:proofErr w:type="spellEnd"/>
      <w:r w:rsidRPr="00135B31">
        <w:t xml:space="preserve"> </w:t>
      </w:r>
      <w:proofErr w:type="spellStart"/>
      <w:r w:rsidRPr="00135B31">
        <w:t>ujian</w:t>
      </w:r>
      <w:proofErr w:type="spellEnd"/>
      <w:r>
        <w:t>.</w:t>
      </w:r>
    </w:p>
    <w:p w14:paraId="5E151191" w14:textId="12D81A23" w:rsidR="00135B31" w:rsidRDefault="00135B31" w:rsidP="00135B31">
      <w:pPr>
        <w:pStyle w:val="ListParagraph"/>
        <w:numPr>
          <w:ilvl w:val="0"/>
          <w:numId w:val="12"/>
        </w:numPr>
        <w:ind w:left="426"/>
        <w:jc w:val="both"/>
      </w:pPr>
      <w:r w:rsidRPr="00135B31">
        <w:t xml:space="preserve">Rata-rata </w:t>
      </w:r>
      <w:proofErr w:type="spellStart"/>
      <w:r w:rsidRPr="00135B31">
        <w:t>waktu</w:t>
      </w:r>
      <w:proofErr w:type="spellEnd"/>
      <w:r w:rsidRPr="00135B31">
        <w:t xml:space="preserve"> </w:t>
      </w:r>
      <w:proofErr w:type="spellStart"/>
      <w:r w:rsidRPr="00135B31">
        <w:t>respon</w:t>
      </w:r>
      <w:proofErr w:type="spellEnd"/>
      <w:r w:rsidRPr="00135B31">
        <w:t xml:space="preserve"> API </w:t>
      </w:r>
      <w:proofErr w:type="spellStart"/>
      <w:r w:rsidRPr="00135B31">
        <w:t>untuk</w:t>
      </w:r>
      <w:proofErr w:type="spellEnd"/>
      <w:r w:rsidRPr="00135B31">
        <w:t xml:space="preserve"> </w:t>
      </w:r>
      <w:proofErr w:type="spellStart"/>
      <w:r w:rsidRPr="00135B31">
        <w:t>sinkronisasi</w:t>
      </w:r>
      <w:proofErr w:type="spellEnd"/>
      <w:r w:rsidRPr="00135B31">
        <w:t xml:space="preserve"> data </w:t>
      </w:r>
      <w:proofErr w:type="spellStart"/>
      <w:r w:rsidRPr="00135B31">
        <w:t>ujian</w:t>
      </w:r>
      <w:proofErr w:type="spellEnd"/>
      <w:r w:rsidRPr="00135B31">
        <w:t xml:space="preserve"> dan </w:t>
      </w:r>
      <w:proofErr w:type="spellStart"/>
      <w:r w:rsidRPr="00135B31">
        <w:t>sistem</w:t>
      </w:r>
      <w:proofErr w:type="spellEnd"/>
      <w:r w:rsidRPr="00135B31">
        <w:t xml:space="preserve"> </w:t>
      </w:r>
      <w:proofErr w:type="spellStart"/>
      <w:r w:rsidRPr="00135B31">
        <w:t>poin</w:t>
      </w:r>
      <w:proofErr w:type="spellEnd"/>
      <w:r>
        <w:t>.</w:t>
      </w:r>
    </w:p>
    <w:p w14:paraId="31EC2AC7" w14:textId="076F6A30" w:rsidR="00135B31" w:rsidRDefault="00135B31" w:rsidP="00135B31">
      <w:pPr>
        <w:pStyle w:val="ListParagraph"/>
        <w:numPr>
          <w:ilvl w:val="0"/>
          <w:numId w:val="12"/>
        </w:numPr>
        <w:ind w:left="426"/>
        <w:jc w:val="both"/>
      </w:pPr>
      <w:proofErr w:type="spellStart"/>
      <w:r w:rsidRPr="00135B31">
        <w:t>Akurasi</w:t>
      </w:r>
      <w:proofErr w:type="spellEnd"/>
      <w:r w:rsidRPr="00135B31">
        <w:t xml:space="preserve"> </w:t>
      </w:r>
      <w:proofErr w:type="spellStart"/>
      <w:r w:rsidRPr="00135B31">
        <w:t>sistem</w:t>
      </w:r>
      <w:proofErr w:type="spellEnd"/>
      <w:r w:rsidRPr="00135B31">
        <w:t xml:space="preserve"> </w:t>
      </w:r>
      <w:proofErr w:type="spellStart"/>
      <w:r w:rsidRPr="00135B31">
        <w:t>penilaian</w:t>
      </w:r>
      <w:proofErr w:type="spellEnd"/>
      <w:r w:rsidRPr="00135B31">
        <w:t xml:space="preserve"> dan </w:t>
      </w:r>
      <w:proofErr w:type="spellStart"/>
      <w:r w:rsidRPr="00135B31">
        <w:t>kalkulasi</w:t>
      </w:r>
      <w:proofErr w:type="spellEnd"/>
      <w:r w:rsidRPr="00135B31">
        <w:t xml:space="preserve"> </w:t>
      </w:r>
      <w:proofErr w:type="spellStart"/>
      <w:r w:rsidRPr="00135B31">
        <w:t>poin</w:t>
      </w:r>
      <w:proofErr w:type="spellEnd"/>
      <w:r w:rsidRPr="00135B31">
        <w:t xml:space="preserve"> </w:t>
      </w:r>
      <w:proofErr w:type="spellStart"/>
      <w:r w:rsidRPr="00135B31">
        <w:t>otomatis</w:t>
      </w:r>
      <w:proofErr w:type="spellEnd"/>
      <w:r>
        <w:t>.</w:t>
      </w:r>
    </w:p>
    <w:p w14:paraId="630AC2C9" w14:textId="58497320" w:rsidR="00135B31" w:rsidRPr="00135B31" w:rsidRDefault="00135B31" w:rsidP="00135B31">
      <w:pPr>
        <w:pStyle w:val="ListParagraph"/>
        <w:numPr>
          <w:ilvl w:val="0"/>
          <w:numId w:val="12"/>
        </w:numPr>
        <w:ind w:left="426"/>
        <w:jc w:val="both"/>
      </w:pPr>
      <w:r w:rsidRPr="00135B31">
        <w:t xml:space="preserve">Tingkat </w:t>
      </w:r>
      <w:proofErr w:type="spellStart"/>
      <w:r w:rsidRPr="00135B31">
        <w:t>keberhasilan</w:t>
      </w:r>
      <w:proofErr w:type="spellEnd"/>
      <w:r w:rsidRPr="00135B31">
        <w:t xml:space="preserve"> </w:t>
      </w:r>
      <w:proofErr w:type="spellStart"/>
      <w:r w:rsidRPr="00135B31">
        <w:t>integrasi</w:t>
      </w:r>
      <w:proofErr w:type="spellEnd"/>
      <w:r w:rsidRPr="00135B31">
        <w:t xml:space="preserve"> </w:t>
      </w:r>
      <w:proofErr w:type="spellStart"/>
      <w:r w:rsidRPr="00135B31">
        <w:t>dengan</w:t>
      </w:r>
      <w:proofErr w:type="spellEnd"/>
      <w:r w:rsidRPr="00135B31">
        <w:t xml:space="preserve"> Google Form </w:t>
      </w:r>
      <w:proofErr w:type="spellStart"/>
      <w:r w:rsidRPr="00135B31">
        <w:t>untuk</w:t>
      </w:r>
      <w:proofErr w:type="spellEnd"/>
      <w:r w:rsidRPr="00135B31">
        <w:t xml:space="preserve"> </w:t>
      </w:r>
      <w:proofErr w:type="spellStart"/>
      <w:r w:rsidRPr="00135B31">
        <w:t>latihan</w:t>
      </w:r>
      <w:proofErr w:type="spellEnd"/>
      <w:r w:rsidRPr="00135B31">
        <w:t xml:space="preserve"> </w:t>
      </w:r>
      <w:proofErr w:type="spellStart"/>
      <w:r w:rsidRPr="00135B31">
        <w:t>soal</w:t>
      </w:r>
      <w:proofErr w:type="spellEnd"/>
      <w:r>
        <w:t>.</w:t>
      </w:r>
    </w:p>
    <w:p w14:paraId="3D7EDFF6" w14:textId="650785C0" w:rsidR="00010AC0" w:rsidRDefault="00FF2EC2" w:rsidP="00135B31">
      <w:pPr>
        <w:pStyle w:val="Heading2"/>
      </w:pPr>
      <w:r w:rsidRPr="00135B31">
        <w:t>2</w:t>
      </w:r>
      <w:r>
        <w:t>. Tim</w:t>
      </w:r>
    </w:p>
    <w:p w14:paraId="4762B556" w14:textId="3A75F908" w:rsidR="00010AC0" w:rsidRDefault="00FF2EC2" w:rsidP="00E95056">
      <w:r>
        <w:t xml:space="preserve">- Product Manager &amp; Developer: </w:t>
      </w:r>
      <w:r w:rsidR="00135B31">
        <w:t xml:space="preserve">Ramadhan Arga </w:t>
      </w:r>
      <w:proofErr w:type="spellStart"/>
      <w:r w:rsidR="00135B31">
        <w:t>Adiansyah</w:t>
      </w:r>
      <w:proofErr w:type="spellEnd"/>
      <w:r>
        <w:br/>
        <w:t xml:space="preserve">- UI/UX Designer: </w:t>
      </w:r>
      <w:r w:rsidR="00135B31">
        <w:t xml:space="preserve">Ramadhan Arga </w:t>
      </w:r>
      <w:proofErr w:type="spellStart"/>
      <w:r w:rsidR="00135B31">
        <w:t>Adiansyah</w:t>
      </w:r>
      <w:proofErr w:type="spellEnd"/>
      <w:r>
        <w:br/>
        <w:t>- QA Tester:</w:t>
      </w:r>
      <w:r w:rsidR="00135B31">
        <w:t xml:space="preserve"> </w:t>
      </w:r>
      <w:proofErr w:type="spellStart"/>
      <w:r w:rsidR="00E95056">
        <w:t>Bpk</w:t>
      </w:r>
      <w:proofErr w:type="spellEnd"/>
      <w:r w:rsidR="00E95056">
        <w:t xml:space="preserve">. </w:t>
      </w:r>
      <w:proofErr w:type="spellStart"/>
      <w:r w:rsidR="00E95056">
        <w:t>Dhanang</w:t>
      </w:r>
      <w:proofErr w:type="spellEnd"/>
      <w:r w:rsidR="00E95056">
        <w:t xml:space="preserve"> </w:t>
      </w:r>
      <w:proofErr w:type="spellStart"/>
      <w:r w:rsidR="00E95056">
        <w:t>Fitra</w:t>
      </w:r>
      <w:proofErr w:type="spellEnd"/>
      <w:r w:rsidR="00E95056">
        <w:t xml:space="preserve"> </w:t>
      </w:r>
      <w:proofErr w:type="spellStart"/>
      <w:r w:rsidR="00E95056">
        <w:t>Riaji</w:t>
      </w:r>
      <w:proofErr w:type="spellEnd"/>
      <w:r w:rsidR="00E95056">
        <w:t xml:space="preserve">, </w:t>
      </w:r>
      <w:proofErr w:type="spellStart"/>
      <w:proofErr w:type="gramStart"/>
      <w:r w:rsidR="00E95056">
        <w:t>S.Si</w:t>
      </w:r>
      <w:proofErr w:type="spellEnd"/>
      <w:proofErr w:type="gramEnd"/>
      <w:r w:rsidR="00E95056">
        <w:t>, M.T</w:t>
      </w:r>
      <w:r>
        <w:br/>
        <w:t xml:space="preserve">- Client: SMPN </w:t>
      </w:r>
      <w:r w:rsidR="00E95056">
        <w:t>1</w:t>
      </w:r>
      <w:r>
        <w:t>5</w:t>
      </w:r>
      <w:r w:rsidR="00E95056">
        <w:t xml:space="preserve"> Malang </w:t>
      </w:r>
      <w:r>
        <w:t xml:space="preserve"> (Wakil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Wali </w:t>
      </w:r>
      <w:proofErr w:type="spellStart"/>
      <w:r>
        <w:t>Kelas</w:t>
      </w:r>
      <w:proofErr w:type="spellEnd"/>
      <w:r>
        <w:t>)</w:t>
      </w:r>
    </w:p>
    <w:p w14:paraId="30D37D55" w14:textId="77777777" w:rsidR="00010AC0" w:rsidRDefault="00FF2EC2">
      <w:pPr>
        <w:pStyle w:val="Heading2"/>
      </w:pPr>
      <w:r>
        <w:t>3. Desain Solusi</w:t>
      </w:r>
    </w:p>
    <w:p w14:paraId="3C7BFE98" w14:textId="77777777" w:rsidR="00010AC0" w:rsidRDefault="00FF2EC2">
      <w:pPr>
        <w:pStyle w:val="Heading3"/>
      </w:pPr>
      <w:r>
        <w:t xml:space="preserve">3.1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6B00E314" w14:textId="4FB2927B" w:rsidR="00E95056" w:rsidRPr="00E95056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proofErr w:type="spellStart"/>
      <w:r w:rsidRPr="00E95056">
        <w:t>Siswa</w:t>
      </w:r>
      <w:proofErr w:type="spellEnd"/>
      <w:r w:rsidRPr="00E95056">
        <w:t xml:space="preserve"> </w:t>
      </w:r>
      <w:proofErr w:type="spellStart"/>
      <w:r w:rsidRPr="00E95056">
        <w:t>dapat</w:t>
      </w:r>
      <w:proofErr w:type="spellEnd"/>
      <w:r w:rsidRPr="00E95056">
        <w:t xml:space="preserve"> login </w:t>
      </w:r>
      <w:proofErr w:type="spellStart"/>
      <w:r w:rsidRPr="00E95056">
        <w:t>menggunakan</w:t>
      </w:r>
      <w:proofErr w:type="spellEnd"/>
      <w:r w:rsidRPr="00E95056">
        <w:t xml:space="preserve"> username dan password yang </w:t>
      </w:r>
      <w:proofErr w:type="spellStart"/>
      <w:r w:rsidRPr="00E95056">
        <w:t>disediakan</w:t>
      </w:r>
      <w:proofErr w:type="spellEnd"/>
      <w:r w:rsidRPr="00E95056">
        <w:t xml:space="preserve"> </w:t>
      </w:r>
      <w:proofErr w:type="spellStart"/>
      <w:r w:rsidRPr="00E95056">
        <w:t>dari</w:t>
      </w:r>
      <w:proofErr w:type="spellEnd"/>
      <w:r w:rsidRPr="00E95056">
        <w:t xml:space="preserve"> database </w:t>
      </w:r>
      <w:proofErr w:type="spellStart"/>
      <w:r w:rsidRPr="00E95056">
        <w:t>sekolah</w:t>
      </w:r>
      <w:proofErr w:type="spellEnd"/>
      <w:r w:rsidRPr="00E95056">
        <w:t xml:space="preserve"> </w:t>
      </w:r>
    </w:p>
    <w:p w14:paraId="1C1472B9" w14:textId="2F486C81" w:rsidR="00E95056" w:rsidRPr="00E95056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proofErr w:type="spellStart"/>
      <w:r w:rsidRPr="00E95056">
        <w:t>Sistem</w:t>
      </w:r>
      <w:proofErr w:type="spellEnd"/>
      <w:r w:rsidRPr="00E95056">
        <w:t xml:space="preserve"> </w:t>
      </w:r>
      <w:proofErr w:type="spellStart"/>
      <w:r w:rsidRPr="00E95056">
        <w:t>menampilkan</w:t>
      </w:r>
      <w:proofErr w:type="spellEnd"/>
      <w:r w:rsidRPr="00E95056">
        <w:t xml:space="preserve"> </w:t>
      </w:r>
      <w:proofErr w:type="spellStart"/>
      <w:r w:rsidRPr="00E95056">
        <w:t>jadwal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 xml:space="preserve"> (On Going, Upcoming, dan Past Exams) </w:t>
      </w:r>
      <w:proofErr w:type="spellStart"/>
      <w:r w:rsidRPr="00E95056">
        <w:t>dengan</w:t>
      </w:r>
      <w:proofErr w:type="spellEnd"/>
      <w:r w:rsidRPr="00E95056">
        <w:t xml:space="preserve"> detail </w:t>
      </w:r>
      <w:proofErr w:type="spellStart"/>
      <w:r w:rsidRPr="00E95056">
        <w:t>waktu</w:t>
      </w:r>
      <w:proofErr w:type="spellEnd"/>
      <w:r w:rsidRPr="00E95056">
        <w:t xml:space="preserve"> dan </w:t>
      </w:r>
      <w:proofErr w:type="spellStart"/>
      <w:r w:rsidRPr="00E95056">
        <w:t>mata</w:t>
      </w:r>
      <w:proofErr w:type="spellEnd"/>
      <w:r w:rsidRPr="00E95056">
        <w:t xml:space="preserve"> </w:t>
      </w:r>
      <w:proofErr w:type="spellStart"/>
      <w:r w:rsidRPr="00E95056">
        <w:t>pelajaran</w:t>
      </w:r>
      <w:proofErr w:type="spellEnd"/>
      <w:r w:rsidRPr="00E95056">
        <w:t xml:space="preserve"> </w:t>
      </w:r>
    </w:p>
    <w:p w14:paraId="5781F1CE" w14:textId="35F6A344" w:rsidR="00E95056" w:rsidRPr="00E95056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r w:rsidRPr="00E95056">
        <w:t xml:space="preserve">Fitur </w:t>
      </w:r>
      <w:proofErr w:type="spellStart"/>
      <w:r w:rsidRPr="00E95056">
        <w:t>akses</w:t>
      </w:r>
      <w:proofErr w:type="spellEnd"/>
      <w:r w:rsidRPr="00E95056">
        <w:t xml:space="preserve"> </w:t>
      </w:r>
      <w:proofErr w:type="spellStart"/>
      <w:r w:rsidRPr="00E95056">
        <w:t>kisi-kisi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 xml:space="preserve"> per </w:t>
      </w:r>
      <w:proofErr w:type="spellStart"/>
      <w:r w:rsidRPr="00E95056">
        <w:t>mata</w:t>
      </w:r>
      <w:proofErr w:type="spellEnd"/>
      <w:r w:rsidRPr="00E95056">
        <w:t xml:space="preserve"> </w:t>
      </w:r>
      <w:proofErr w:type="spellStart"/>
      <w:r w:rsidRPr="00E95056">
        <w:t>pelajaran</w:t>
      </w:r>
      <w:proofErr w:type="spellEnd"/>
      <w:r w:rsidRPr="00E95056">
        <w:t xml:space="preserve">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membantu</w:t>
      </w:r>
      <w:proofErr w:type="spellEnd"/>
      <w:r w:rsidRPr="00E95056">
        <w:t xml:space="preserve"> </w:t>
      </w:r>
      <w:proofErr w:type="spellStart"/>
      <w:r w:rsidRPr="00E95056">
        <w:t>persiapan</w:t>
      </w:r>
      <w:proofErr w:type="spellEnd"/>
      <w:r w:rsidRPr="00E95056">
        <w:t xml:space="preserve"> </w:t>
      </w:r>
      <w:proofErr w:type="spellStart"/>
      <w:r w:rsidRPr="00E95056">
        <w:t>siswa</w:t>
      </w:r>
      <w:proofErr w:type="spellEnd"/>
      <w:r w:rsidRPr="00E95056">
        <w:t xml:space="preserve"> </w:t>
      </w:r>
    </w:p>
    <w:p w14:paraId="2F265A6E" w14:textId="356E9C44" w:rsidR="00E95056" w:rsidRPr="00E95056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proofErr w:type="spellStart"/>
      <w:r w:rsidRPr="00E95056">
        <w:t>Sistem</w:t>
      </w:r>
      <w:proofErr w:type="spellEnd"/>
      <w:r w:rsidRPr="00E95056">
        <w:t xml:space="preserve"> </w:t>
      </w:r>
      <w:proofErr w:type="spellStart"/>
      <w:r w:rsidRPr="00E95056">
        <w:t>poin</w:t>
      </w:r>
      <w:proofErr w:type="spellEnd"/>
      <w:r w:rsidRPr="00E95056">
        <w:t xml:space="preserve"> </w:t>
      </w:r>
      <w:proofErr w:type="spellStart"/>
      <w:r w:rsidRPr="00E95056">
        <w:t>otomatis</w:t>
      </w:r>
      <w:proofErr w:type="spellEnd"/>
      <w:r w:rsidRPr="00E95056">
        <w:t xml:space="preserve">: 20 </w:t>
      </w:r>
      <w:proofErr w:type="spellStart"/>
      <w:r w:rsidRPr="00E95056">
        <w:t>poin</w:t>
      </w:r>
      <w:proofErr w:type="spellEnd"/>
      <w:r w:rsidRPr="00E95056">
        <w:t xml:space="preserve"> </w:t>
      </w:r>
      <w:proofErr w:type="spellStart"/>
      <w:r w:rsidRPr="00E95056">
        <w:t>tetap</w:t>
      </w:r>
      <w:proofErr w:type="spellEnd"/>
      <w:r w:rsidRPr="00E95056">
        <w:t xml:space="preserve"> per </w:t>
      </w:r>
      <w:proofErr w:type="spellStart"/>
      <w:r w:rsidRPr="00E95056">
        <w:t>ujian</w:t>
      </w:r>
      <w:proofErr w:type="spellEnd"/>
      <w:r w:rsidRPr="00E95056">
        <w:t xml:space="preserve"> yang </w:t>
      </w:r>
      <w:proofErr w:type="spellStart"/>
      <w:r w:rsidRPr="00E95056">
        <w:t>diselesaikan</w:t>
      </w:r>
      <w:proofErr w:type="spellEnd"/>
      <w:r w:rsidRPr="00E95056">
        <w:t xml:space="preserve"> dan </w:t>
      </w:r>
      <w:proofErr w:type="spellStart"/>
      <w:r w:rsidRPr="00E95056">
        <w:t>poin</w:t>
      </w:r>
      <w:proofErr w:type="spellEnd"/>
      <w:r w:rsidRPr="00E95056">
        <w:t xml:space="preserve"> </w:t>
      </w:r>
      <w:proofErr w:type="spellStart"/>
      <w:r w:rsidRPr="00E95056">
        <w:t>variabel</w:t>
      </w:r>
      <w:proofErr w:type="spellEnd"/>
      <w:r w:rsidRPr="00E95056">
        <w:t xml:space="preserve">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latihan</w:t>
      </w:r>
      <w:proofErr w:type="spellEnd"/>
      <w:r w:rsidRPr="00E95056">
        <w:t xml:space="preserve"> </w:t>
      </w:r>
      <w:proofErr w:type="spellStart"/>
      <w:r w:rsidRPr="00E95056">
        <w:t>soal</w:t>
      </w:r>
      <w:proofErr w:type="spellEnd"/>
      <w:r w:rsidRPr="00E95056">
        <w:t xml:space="preserve"> </w:t>
      </w:r>
    </w:p>
    <w:p w14:paraId="6D680BB2" w14:textId="1A247139" w:rsidR="00E95056" w:rsidRPr="00E95056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proofErr w:type="spellStart"/>
      <w:r w:rsidRPr="00E95056">
        <w:t>Peringkat</w:t>
      </w:r>
      <w:proofErr w:type="spellEnd"/>
      <w:r w:rsidRPr="00E95056">
        <w:t xml:space="preserve"> real-time </w:t>
      </w:r>
      <w:proofErr w:type="spellStart"/>
      <w:r w:rsidRPr="00E95056">
        <w:t>berdasarkan</w:t>
      </w:r>
      <w:proofErr w:type="spellEnd"/>
      <w:r w:rsidRPr="00E95056">
        <w:t xml:space="preserve"> </w:t>
      </w:r>
      <w:proofErr w:type="spellStart"/>
      <w:r w:rsidRPr="00E95056">
        <w:t>akumulasi</w:t>
      </w:r>
      <w:proofErr w:type="spellEnd"/>
      <w:r w:rsidRPr="00E95056">
        <w:t xml:space="preserve"> </w:t>
      </w:r>
      <w:proofErr w:type="spellStart"/>
      <w:r w:rsidRPr="00E95056">
        <w:t>poin</w:t>
      </w:r>
      <w:proofErr w:type="spellEnd"/>
      <w:r w:rsidRPr="00E95056">
        <w:t xml:space="preserve"> per </w:t>
      </w:r>
      <w:proofErr w:type="spellStart"/>
      <w:r w:rsidRPr="00E95056">
        <w:t>kelas</w:t>
      </w:r>
      <w:proofErr w:type="spellEnd"/>
      <w:r w:rsidRPr="00E95056">
        <w:t xml:space="preserve"> </w:t>
      </w:r>
    </w:p>
    <w:p w14:paraId="4B958E6B" w14:textId="774E9CB3" w:rsidR="00E95056" w:rsidRPr="00E95056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r w:rsidRPr="00E95056">
        <w:t xml:space="preserve">Integrasi </w:t>
      </w:r>
      <w:proofErr w:type="spellStart"/>
      <w:r w:rsidRPr="00E95056">
        <w:t>dengan</w:t>
      </w:r>
      <w:proofErr w:type="spellEnd"/>
      <w:r w:rsidRPr="00E95056">
        <w:t xml:space="preserve"> Google Form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latihan</w:t>
      </w:r>
      <w:proofErr w:type="spellEnd"/>
      <w:r w:rsidRPr="00E95056">
        <w:t xml:space="preserve"> </w:t>
      </w:r>
      <w:proofErr w:type="spellStart"/>
      <w:r w:rsidRPr="00E95056">
        <w:t>soal</w:t>
      </w:r>
      <w:proofErr w:type="spellEnd"/>
      <w:r w:rsidRPr="00E95056">
        <w:t xml:space="preserve"> </w:t>
      </w:r>
      <w:proofErr w:type="spellStart"/>
      <w:r w:rsidRPr="00E95056">
        <w:t>dengan</w:t>
      </w:r>
      <w:proofErr w:type="spellEnd"/>
      <w:r w:rsidRPr="00E95056">
        <w:t xml:space="preserve"> tracking </w:t>
      </w:r>
      <w:proofErr w:type="spellStart"/>
      <w:r w:rsidRPr="00E95056">
        <w:t>pengerjaan</w:t>
      </w:r>
      <w:proofErr w:type="spellEnd"/>
      <w:r w:rsidRPr="00E95056">
        <w:t xml:space="preserve"> </w:t>
      </w:r>
    </w:p>
    <w:p w14:paraId="4385884C" w14:textId="52A080ED" w:rsidR="00E95056" w:rsidRPr="00E95056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r w:rsidRPr="00E95056">
        <w:t xml:space="preserve">Admin </w:t>
      </w:r>
      <w:proofErr w:type="spellStart"/>
      <w:r w:rsidRPr="00E95056">
        <w:t>dapat</w:t>
      </w:r>
      <w:proofErr w:type="spellEnd"/>
      <w:r w:rsidRPr="00E95056">
        <w:t xml:space="preserve"> </w:t>
      </w:r>
      <w:proofErr w:type="spellStart"/>
      <w:r w:rsidRPr="00E95056">
        <w:t>mengelola</w:t>
      </w:r>
      <w:proofErr w:type="spellEnd"/>
      <w:r w:rsidRPr="00E95056">
        <w:t xml:space="preserve"> data </w:t>
      </w:r>
      <w:proofErr w:type="spellStart"/>
      <w:r w:rsidRPr="00E95056">
        <w:t>siswa</w:t>
      </w:r>
      <w:proofErr w:type="spellEnd"/>
      <w:r w:rsidRPr="00E95056">
        <w:t xml:space="preserve">, </w:t>
      </w:r>
      <w:proofErr w:type="spellStart"/>
      <w:r w:rsidRPr="00E95056">
        <w:t>jadwal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 xml:space="preserve">, dan </w:t>
      </w:r>
      <w:proofErr w:type="spellStart"/>
      <w:r w:rsidRPr="00E95056">
        <w:t>kisi-kisi</w:t>
      </w:r>
      <w:proofErr w:type="spellEnd"/>
      <w:r w:rsidRPr="00E95056">
        <w:t xml:space="preserve"> per </w:t>
      </w:r>
      <w:proofErr w:type="spellStart"/>
      <w:r w:rsidRPr="00E95056">
        <w:t>mata</w:t>
      </w:r>
      <w:proofErr w:type="spellEnd"/>
      <w:r w:rsidRPr="00E95056">
        <w:t xml:space="preserve"> </w:t>
      </w:r>
      <w:proofErr w:type="spellStart"/>
      <w:r w:rsidRPr="00E95056">
        <w:t>pelajaran</w:t>
      </w:r>
      <w:proofErr w:type="spellEnd"/>
      <w:r w:rsidRPr="00E95056">
        <w:t xml:space="preserve"> </w:t>
      </w:r>
    </w:p>
    <w:p w14:paraId="74CA94E3" w14:textId="0749FBD9" w:rsidR="00E95056" w:rsidRPr="00E95056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r w:rsidRPr="00E95056">
        <w:t xml:space="preserve">Dashboard progress </w:t>
      </w:r>
      <w:proofErr w:type="spellStart"/>
      <w:r w:rsidRPr="00E95056">
        <w:t>ujian</w:t>
      </w:r>
      <w:proofErr w:type="spellEnd"/>
      <w:r w:rsidRPr="00E95056">
        <w:t xml:space="preserve"> </w:t>
      </w:r>
      <w:proofErr w:type="spellStart"/>
      <w:r w:rsidRPr="00E95056">
        <w:t>dengan</w:t>
      </w:r>
      <w:proofErr w:type="spellEnd"/>
      <w:r w:rsidRPr="00E95056">
        <w:t xml:space="preserve"> </w:t>
      </w:r>
      <w:proofErr w:type="spellStart"/>
      <w:r w:rsidRPr="00E95056">
        <w:t>visualisasi</w:t>
      </w:r>
      <w:proofErr w:type="spellEnd"/>
      <w:r w:rsidRPr="00E95056">
        <w:t xml:space="preserve"> </w:t>
      </w:r>
      <w:proofErr w:type="spellStart"/>
      <w:r w:rsidRPr="00E95056">
        <w:t>persentase</w:t>
      </w:r>
      <w:proofErr w:type="spellEnd"/>
      <w:r w:rsidRPr="00E95056">
        <w:t xml:space="preserve"> </w:t>
      </w:r>
      <w:proofErr w:type="spellStart"/>
      <w:r w:rsidRPr="00E95056">
        <w:t>penyelesaian</w:t>
      </w:r>
      <w:proofErr w:type="spellEnd"/>
      <w:r w:rsidRPr="00E95056">
        <w:t xml:space="preserve"> </w:t>
      </w:r>
    </w:p>
    <w:p w14:paraId="1ABEBB08" w14:textId="625E12FB" w:rsidR="00E95056" w:rsidRPr="00E95056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proofErr w:type="spellStart"/>
      <w:r w:rsidRPr="00E95056">
        <w:t>Notifikasi</w:t>
      </w:r>
      <w:proofErr w:type="spellEnd"/>
      <w:r w:rsidRPr="00E95056">
        <w:t xml:space="preserve"> </w:t>
      </w:r>
      <w:proofErr w:type="spellStart"/>
      <w:r w:rsidRPr="00E95056">
        <w:t>pengingat</w:t>
      </w:r>
      <w:proofErr w:type="spellEnd"/>
      <w:r w:rsidRPr="00E95056">
        <w:t xml:space="preserve"> </w:t>
      </w:r>
      <w:proofErr w:type="spellStart"/>
      <w:r w:rsidRPr="00E95056">
        <w:t>jadwal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 xml:space="preserve"> dan </w:t>
      </w:r>
      <w:proofErr w:type="spellStart"/>
      <w:r w:rsidRPr="00E95056">
        <w:t>pengumuman</w:t>
      </w:r>
      <w:proofErr w:type="spellEnd"/>
      <w:r w:rsidRPr="00E95056">
        <w:t xml:space="preserve"> </w:t>
      </w:r>
      <w:proofErr w:type="spellStart"/>
      <w:r w:rsidRPr="00E95056">
        <w:t>penting</w:t>
      </w:r>
      <w:proofErr w:type="spellEnd"/>
      <w:r w:rsidRPr="00E95056">
        <w:t xml:space="preserve"> </w:t>
      </w:r>
    </w:p>
    <w:p w14:paraId="2219F168" w14:textId="1CF919F2" w:rsidR="00E95056" w:rsidRPr="00E95056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r w:rsidRPr="00E95056">
        <w:t xml:space="preserve">Riwayat </w:t>
      </w:r>
      <w:proofErr w:type="spellStart"/>
      <w:r w:rsidRPr="00E95056">
        <w:t>nilai</w:t>
      </w:r>
      <w:proofErr w:type="spellEnd"/>
      <w:r w:rsidRPr="00E95056">
        <w:t xml:space="preserve"> dan progress </w:t>
      </w:r>
      <w:proofErr w:type="spellStart"/>
      <w:r w:rsidRPr="00E95056">
        <w:t>belajar</w:t>
      </w:r>
      <w:proofErr w:type="spellEnd"/>
      <w:r w:rsidRPr="00E95056">
        <w:t xml:space="preserve"> yang </w:t>
      </w:r>
      <w:proofErr w:type="spellStart"/>
      <w:r w:rsidRPr="00E95056">
        <w:t>dapat</w:t>
      </w:r>
      <w:proofErr w:type="spellEnd"/>
      <w:r w:rsidRPr="00E95056">
        <w:t xml:space="preserve"> </w:t>
      </w:r>
      <w:proofErr w:type="spellStart"/>
      <w:r w:rsidRPr="00E95056">
        <w:t>diakses</w:t>
      </w:r>
      <w:proofErr w:type="spellEnd"/>
      <w:r w:rsidRPr="00E95056">
        <w:t xml:space="preserve"> </w:t>
      </w:r>
      <w:proofErr w:type="spellStart"/>
      <w:r w:rsidRPr="00E95056">
        <w:t>siswa</w:t>
      </w:r>
      <w:proofErr w:type="spellEnd"/>
      <w:r w:rsidRPr="00E95056">
        <w:t xml:space="preserve"> dan guru </w:t>
      </w:r>
    </w:p>
    <w:p w14:paraId="7BE2E974" w14:textId="362A3D12" w:rsidR="00010AC0" w:rsidRDefault="00E95056" w:rsidP="00E95056">
      <w:pPr>
        <w:pStyle w:val="ListParagraph"/>
        <w:numPr>
          <w:ilvl w:val="0"/>
          <w:numId w:val="13"/>
        </w:numPr>
        <w:ind w:left="426"/>
        <w:jc w:val="both"/>
      </w:pPr>
      <w:r w:rsidRPr="00E95056">
        <w:t xml:space="preserve">Mode offline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akses</w:t>
      </w:r>
      <w:proofErr w:type="spellEnd"/>
      <w:r w:rsidRPr="00E95056">
        <w:t xml:space="preserve"> </w:t>
      </w:r>
      <w:proofErr w:type="spellStart"/>
      <w:r w:rsidRPr="00E95056">
        <w:t>kisi-kisi</w:t>
      </w:r>
      <w:proofErr w:type="spellEnd"/>
      <w:r w:rsidRPr="00E95056">
        <w:t xml:space="preserve">, </w:t>
      </w:r>
      <w:proofErr w:type="spellStart"/>
      <w:r w:rsidRPr="00E95056">
        <w:t>dengan</w:t>
      </w:r>
      <w:proofErr w:type="spellEnd"/>
      <w:r w:rsidRPr="00E95056">
        <w:t xml:space="preserve"> </w:t>
      </w:r>
      <w:proofErr w:type="spellStart"/>
      <w:r w:rsidRPr="00E95056">
        <w:t>sinkronisasi</w:t>
      </w:r>
      <w:proofErr w:type="spellEnd"/>
      <w:r w:rsidRPr="00E95056">
        <w:t xml:space="preserve"> </w:t>
      </w:r>
      <w:proofErr w:type="spellStart"/>
      <w:r w:rsidRPr="00E95056">
        <w:t>otomatis</w:t>
      </w:r>
      <w:proofErr w:type="spellEnd"/>
      <w:r w:rsidRPr="00E95056">
        <w:t xml:space="preserve"> </w:t>
      </w:r>
      <w:proofErr w:type="spellStart"/>
      <w:r w:rsidRPr="00E95056">
        <w:t>saat</w:t>
      </w:r>
      <w:proofErr w:type="spellEnd"/>
      <w:r w:rsidRPr="00E95056">
        <w:t xml:space="preserve"> online</w:t>
      </w:r>
    </w:p>
    <w:p w14:paraId="4B22F7FB" w14:textId="77777777" w:rsidR="00010AC0" w:rsidRDefault="00FF2EC2">
      <w:pPr>
        <w:pStyle w:val="Heading3"/>
      </w:pPr>
      <w:r>
        <w:lastRenderedPageBreak/>
        <w:t xml:space="preserve">3.2 </w:t>
      </w:r>
      <w:proofErr w:type="spellStart"/>
      <w:r>
        <w:t>Implementasi</w:t>
      </w:r>
      <w:proofErr w:type="spellEnd"/>
      <w:r>
        <w:t xml:space="preserve"> Teknis</w:t>
      </w:r>
    </w:p>
    <w:p w14:paraId="11A97B6C" w14:textId="77777777" w:rsidR="00E95056" w:rsidRDefault="00E95056" w:rsidP="00E95056">
      <w:pPr>
        <w:jc w:val="both"/>
        <w:rPr>
          <w:b/>
          <w:bCs/>
        </w:rPr>
      </w:pPr>
      <w:proofErr w:type="spellStart"/>
      <w:r w:rsidRPr="00E95056">
        <w:t>Aplikasi</w:t>
      </w:r>
      <w:proofErr w:type="spellEnd"/>
      <w:r w:rsidRPr="00E95056">
        <w:t xml:space="preserve"> </w:t>
      </w:r>
      <w:proofErr w:type="spellStart"/>
      <w:r w:rsidRPr="00E95056">
        <w:t>akan</w:t>
      </w:r>
      <w:proofErr w:type="spellEnd"/>
      <w:r w:rsidRPr="00E95056">
        <w:t xml:space="preserve"> </w:t>
      </w:r>
      <w:proofErr w:type="spellStart"/>
      <w:r w:rsidRPr="00E95056">
        <w:t>dikembangkan</w:t>
      </w:r>
      <w:proofErr w:type="spellEnd"/>
      <w:r w:rsidRPr="00E95056">
        <w:t xml:space="preserve"> </w:t>
      </w:r>
      <w:proofErr w:type="spellStart"/>
      <w:r w:rsidRPr="00E95056">
        <w:t>menggunakan</w:t>
      </w:r>
      <w:proofErr w:type="spellEnd"/>
      <w:r w:rsidRPr="00E95056">
        <w:t xml:space="preserve"> Flutter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kompatibilitas</w:t>
      </w:r>
      <w:proofErr w:type="spellEnd"/>
      <w:r w:rsidRPr="00E95056">
        <w:t xml:space="preserve"> Android dan iOS. Backend </w:t>
      </w:r>
      <w:proofErr w:type="spellStart"/>
      <w:r w:rsidRPr="00E95056">
        <w:t>menggunakan</w:t>
      </w:r>
      <w:proofErr w:type="spellEnd"/>
      <w:r w:rsidRPr="00E95056">
        <w:t xml:space="preserve"> Firebase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autentikasi</w:t>
      </w:r>
      <w:proofErr w:type="spellEnd"/>
      <w:r w:rsidRPr="00E95056">
        <w:t xml:space="preserve">, </w:t>
      </w:r>
      <w:proofErr w:type="spellStart"/>
      <w:r w:rsidRPr="00E95056">
        <w:t>penyimpanan</w:t>
      </w:r>
      <w:proofErr w:type="spellEnd"/>
      <w:r w:rsidRPr="00E95056">
        <w:t xml:space="preserve"> data </w:t>
      </w:r>
      <w:proofErr w:type="spellStart"/>
      <w:r w:rsidRPr="00E95056">
        <w:t>ujian</w:t>
      </w:r>
      <w:proofErr w:type="spellEnd"/>
      <w:r w:rsidRPr="00E95056">
        <w:t xml:space="preserve">, dan </w:t>
      </w:r>
      <w:proofErr w:type="spellStart"/>
      <w:r w:rsidRPr="00E95056">
        <w:t>sistem</w:t>
      </w:r>
      <w:proofErr w:type="spellEnd"/>
      <w:r w:rsidRPr="00E95056">
        <w:t xml:space="preserve"> </w:t>
      </w:r>
      <w:proofErr w:type="spellStart"/>
      <w:r w:rsidRPr="00E95056">
        <w:t>notifikasi</w:t>
      </w:r>
      <w:proofErr w:type="spellEnd"/>
      <w:r w:rsidRPr="00E95056">
        <w:t xml:space="preserve"> push. </w:t>
      </w:r>
      <w:proofErr w:type="spellStart"/>
      <w:r w:rsidRPr="00E95056">
        <w:t>Sistem</w:t>
      </w:r>
      <w:proofErr w:type="spellEnd"/>
      <w:r w:rsidRPr="00E95056">
        <w:t xml:space="preserve"> </w:t>
      </w:r>
      <w:proofErr w:type="spellStart"/>
      <w:r w:rsidRPr="00E95056">
        <w:t>poin</w:t>
      </w:r>
      <w:proofErr w:type="spellEnd"/>
      <w:r w:rsidRPr="00E95056">
        <w:t xml:space="preserve"> </w:t>
      </w:r>
      <w:proofErr w:type="spellStart"/>
      <w:r w:rsidRPr="00E95056">
        <w:t>menggunakan</w:t>
      </w:r>
      <w:proofErr w:type="spellEnd"/>
      <w:r w:rsidRPr="00E95056">
        <w:t xml:space="preserve"> Cloud </w:t>
      </w:r>
      <w:proofErr w:type="spellStart"/>
      <w:r w:rsidRPr="00E95056">
        <w:t>Firestore</w:t>
      </w:r>
      <w:proofErr w:type="spellEnd"/>
      <w:r w:rsidRPr="00E95056">
        <w:t xml:space="preserve"> </w:t>
      </w:r>
      <w:proofErr w:type="spellStart"/>
      <w:r w:rsidRPr="00E95056">
        <w:t>dengan</w:t>
      </w:r>
      <w:proofErr w:type="spellEnd"/>
      <w:r w:rsidRPr="00E95056">
        <w:t xml:space="preserve"> real-time updates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peringkat</w:t>
      </w:r>
      <w:proofErr w:type="spellEnd"/>
      <w:r w:rsidRPr="00E95056">
        <w:t xml:space="preserve">. Integrasi Google Form </w:t>
      </w:r>
      <w:proofErr w:type="spellStart"/>
      <w:r w:rsidRPr="00E95056">
        <w:t>melalui</w:t>
      </w:r>
      <w:proofErr w:type="spellEnd"/>
      <w:r w:rsidRPr="00E95056">
        <w:t xml:space="preserve"> Firebase Functions </w:t>
      </w:r>
      <w:proofErr w:type="spellStart"/>
      <w:r w:rsidRPr="00E95056">
        <w:t>untuk</w:t>
      </w:r>
      <w:proofErr w:type="spellEnd"/>
      <w:r w:rsidRPr="00E95056">
        <w:t xml:space="preserve"> tracking </w:t>
      </w:r>
      <w:proofErr w:type="spellStart"/>
      <w:r w:rsidRPr="00E95056">
        <w:t>latihan</w:t>
      </w:r>
      <w:proofErr w:type="spellEnd"/>
      <w:r w:rsidRPr="00E95056">
        <w:t xml:space="preserve"> </w:t>
      </w:r>
      <w:proofErr w:type="spellStart"/>
      <w:r w:rsidRPr="00E95056">
        <w:t>soal</w:t>
      </w:r>
      <w:proofErr w:type="spellEnd"/>
      <w:r w:rsidRPr="00E95056">
        <w:t xml:space="preserve">. Data </w:t>
      </w:r>
      <w:proofErr w:type="spellStart"/>
      <w:r w:rsidRPr="00E95056">
        <w:t>ujian</w:t>
      </w:r>
      <w:proofErr w:type="spellEnd"/>
      <w:r w:rsidRPr="00E95056">
        <w:t xml:space="preserve"> </w:t>
      </w:r>
      <w:proofErr w:type="spellStart"/>
      <w:r w:rsidRPr="00E95056">
        <w:t>disimpan</w:t>
      </w:r>
      <w:proofErr w:type="spellEnd"/>
      <w:r w:rsidRPr="00E95056">
        <w:t xml:space="preserve"> </w:t>
      </w:r>
      <w:proofErr w:type="spellStart"/>
      <w:r w:rsidRPr="00E95056">
        <w:t>terenkripsi</w:t>
      </w:r>
      <w:proofErr w:type="spellEnd"/>
      <w:r w:rsidRPr="00E95056">
        <w:t xml:space="preserve"> </w:t>
      </w:r>
      <w:proofErr w:type="spellStart"/>
      <w:r w:rsidRPr="00E95056">
        <w:t>dengan</w:t>
      </w:r>
      <w:proofErr w:type="spellEnd"/>
      <w:r w:rsidRPr="00E95056">
        <w:t xml:space="preserve"> backup </w:t>
      </w:r>
      <w:proofErr w:type="spellStart"/>
      <w:r w:rsidRPr="00E95056">
        <w:t>otomatis</w:t>
      </w:r>
      <w:proofErr w:type="spellEnd"/>
      <w:r w:rsidRPr="00E95056">
        <w:t xml:space="preserve">. </w:t>
      </w:r>
      <w:proofErr w:type="spellStart"/>
      <w:r w:rsidRPr="00E95056">
        <w:t>Implementasi</w:t>
      </w:r>
      <w:proofErr w:type="spellEnd"/>
      <w:r w:rsidRPr="00E95056">
        <w:t xml:space="preserve"> caching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kisi-kisi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 xml:space="preserve"> agar </w:t>
      </w:r>
      <w:proofErr w:type="spellStart"/>
      <w:r w:rsidRPr="00E95056">
        <w:t>dapat</w:t>
      </w:r>
      <w:proofErr w:type="spellEnd"/>
      <w:r w:rsidRPr="00E95056">
        <w:t xml:space="preserve"> </w:t>
      </w:r>
      <w:proofErr w:type="spellStart"/>
      <w:r w:rsidRPr="00E95056">
        <w:t>diakses</w:t>
      </w:r>
      <w:proofErr w:type="spellEnd"/>
      <w:r w:rsidRPr="00E95056">
        <w:t xml:space="preserve"> offline, dan </w:t>
      </w:r>
      <w:proofErr w:type="spellStart"/>
      <w:r w:rsidRPr="00E95056">
        <w:t>penggunaan</w:t>
      </w:r>
      <w:proofErr w:type="spellEnd"/>
      <w:r w:rsidRPr="00E95056">
        <w:t xml:space="preserve"> Firebase Analytics </w:t>
      </w:r>
      <w:proofErr w:type="spellStart"/>
      <w:r w:rsidRPr="00E95056">
        <w:t>untuk</w:t>
      </w:r>
      <w:proofErr w:type="spellEnd"/>
      <w:r w:rsidRPr="00E95056">
        <w:t xml:space="preserve"> monitoring </w:t>
      </w:r>
      <w:proofErr w:type="spellStart"/>
      <w:r w:rsidRPr="00E95056">
        <w:t>performa</w:t>
      </w:r>
      <w:proofErr w:type="spellEnd"/>
      <w:r w:rsidRPr="00E95056">
        <w:t xml:space="preserve"> </w:t>
      </w:r>
      <w:proofErr w:type="spellStart"/>
      <w:r w:rsidRPr="00E95056">
        <w:t>aplikasi</w:t>
      </w:r>
      <w:proofErr w:type="spellEnd"/>
      <w:r w:rsidRPr="00E95056">
        <w:t>.</w:t>
      </w:r>
    </w:p>
    <w:p w14:paraId="150C3D20" w14:textId="5806A309" w:rsidR="00010AC0" w:rsidRDefault="00FF2EC2">
      <w:pPr>
        <w:pStyle w:val="Heading3"/>
      </w:pPr>
      <w:r>
        <w:t xml:space="preserve">3.3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QA</w:t>
      </w:r>
    </w:p>
    <w:p w14:paraId="41EB6F66" w14:textId="2E48FC63" w:rsidR="00E95056" w:rsidRPr="00E95056" w:rsidRDefault="00E95056" w:rsidP="00E95056">
      <w:pPr>
        <w:pStyle w:val="ListParagraph"/>
        <w:numPr>
          <w:ilvl w:val="0"/>
          <w:numId w:val="14"/>
        </w:numPr>
        <w:ind w:left="426"/>
        <w:jc w:val="both"/>
      </w:pPr>
      <w:proofErr w:type="spellStart"/>
      <w:r w:rsidRPr="00E95056">
        <w:rPr>
          <w:b/>
          <w:bCs/>
        </w:rPr>
        <w:t>Pengujian</w:t>
      </w:r>
      <w:proofErr w:type="spellEnd"/>
      <w:r w:rsidRPr="00E95056">
        <w:rPr>
          <w:b/>
          <w:bCs/>
        </w:rPr>
        <w:t xml:space="preserve"> Unit</w:t>
      </w:r>
      <w:r w:rsidRPr="00E95056">
        <w:t xml:space="preserve">: </w:t>
      </w:r>
      <w:proofErr w:type="spellStart"/>
      <w:r w:rsidRPr="00E95056">
        <w:t>Setiap</w:t>
      </w:r>
      <w:proofErr w:type="spellEnd"/>
      <w:r w:rsidRPr="00E95056">
        <w:t xml:space="preserve"> </w:t>
      </w:r>
      <w:proofErr w:type="spellStart"/>
      <w:r w:rsidRPr="00E95056">
        <w:t>modul</w:t>
      </w:r>
      <w:proofErr w:type="spellEnd"/>
      <w:r w:rsidRPr="00E95056">
        <w:t xml:space="preserve"> </w:t>
      </w:r>
      <w:proofErr w:type="spellStart"/>
      <w:r w:rsidRPr="00E95056">
        <w:t>seperti</w:t>
      </w:r>
      <w:proofErr w:type="spellEnd"/>
      <w:r w:rsidRPr="00E95056">
        <w:t xml:space="preserve"> login </w:t>
      </w:r>
      <w:proofErr w:type="spellStart"/>
      <w:r w:rsidRPr="00E95056">
        <w:t>siswa</w:t>
      </w:r>
      <w:proofErr w:type="spellEnd"/>
      <w:r w:rsidRPr="00E95056">
        <w:t xml:space="preserve">, </w:t>
      </w:r>
      <w:proofErr w:type="spellStart"/>
      <w:r w:rsidRPr="00E95056">
        <w:t>sistem</w:t>
      </w:r>
      <w:proofErr w:type="spellEnd"/>
      <w:r w:rsidRPr="00E95056">
        <w:t xml:space="preserve"> </w:t>
      </w:r>
      <w:proofErr w:type="spellStart"/>
      <w:r w:rsidRPr="00E95056">
        <w:t>poin</w:t>
      </w:r>
      <w:proofErr w:type="spellEnd"/>
      <w:r w:rsidRPr="00E95056">
        <w:t xml:space="preserve">, </w:t>
      </w:r>
      <w:proofErr w:type="spellStart"/>
      <w:r w:rsidRPr="00E95056">
        <w:t>kalkulasi</w:t>
      </w:r>
      <w:proofErr w:type="spellEnd"/>
      <w:r w:rsidRPr="00E95056">
        <w:t xml:space="preserve"> </w:t>
      </w:r>
      <w:proofErr w:type="spellStart"/>
      <w:r w:rsidRPr="00E95056">
        <w:t>peringkat</w:t>
      </w:r>
      <w:proofErr w:type="spellEnd"/>
      <w:r w:rsidRPr="00E95056">
        <w:t xml:space="preserve">, dan </w:t>
      </w:r>
      <w:proofErr w:type="spellStart"/>
      <w:r w:rsidRPr="00E95056">
        <w:t>akses</w:t>
      </w:r>
      <w:proofErr w:type="spellEnd"/>
      <w:r w:rsidRPr="00E95056">
        <w:t xml:space="preserve"> </w:t>
      </w:r>
      <w:proofErr w:type="spellStart"/>
      <w:r w:rsidRPr="00E95056">
        <w:t>kisi-kisi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 xml:space="preserve"> </w:t>
      </w:r>
    </w:p>
    <w:p w14:paraId="001D6CFB" w14:textId="5162B151" w:rsidR="00E95056" w:rsidRPr="00E95056" w:rsidRDefault="00E95056" w:rsidP="00E95056">
      <w:pPr>
        <w:pStyle w:val="ListParagraph"/>
        <w:numPr>
          <w:ilvl w:val="0"/>
          <w:numId w:val="14"/>
        </w:numPr>
        <w:ind w:left="426"/>
        <w:jc w:val="both"/>
      </w:pPr>
      <w:proofErr w:type="spellStart"/>
      <w:r w:rsidRPr="00E95056">
        <w:rPr>
          <w:b/>
          <w:bCs/>
        </w:rPr>
        <w:t>Pengujian</w:t>
      </w:r>
      <w:proofErr w:type="spellEnd"/>
      <w:r w:rsidRPr="00E95056">
        <w:rPr>
          <w:b/>
          <w:bCs/>
        </w:rPr>
        <w:t xml:space="preserve"> Integrasi</w:t>
      </w:r>
      <w:r w:rsidRPr="00E95056">
        <w:t xml:space="preserve">: Proses </w:t>
      </w:r>
      <w:proofErr w:type="spellStart"/>
      <w:r w:rsidRPr="00E95056">
        <w:t>lengkap</w:t>
      </w:r>
      <w:proofErr w:type="spellEnd"/>
      <w:r w:rsidRPr="00E95056">
        <w:t xml:space="preserve"> </w:t>
      </w:r>
      <w:proofErr w:type="spellStart"/>
      <w:r w:rsidRPr="00E95056">
        <w:t>mulai</w:t>
      </w:r>
      <w:proofErr w:type="spellEnd"/>
      <w:r w:rsidRPr="00E95056">
        <w:t xml:space="preserve"> </w:t>
      </w:r>
      <w:proofErr w:type="spellStart"/>
      <w:r w:rsidRPr="00E95056">
        <w:t>dari</w:t>
      </w:r>
      <w:proofErr w:type="spellEnd"/>
      <w:r w:rsidRPr="00E95056">
        <w:t xml:space="preserve"> login, </w:t>
      </w:r>
      <w:proofErr w:type="spellStart"/>
      <w:r w:rsidRPr="00E95056">
        <w:t>mengerjakan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 xml:space="preserve">, </w:t>
      </w:r>
      <w:proofErr w:type="spellStart"/>
      <w:r w:rsidRPr="00E95056">
        <w:t>hingga</w:t>
      </w:r>
      <w:proofErr w:type="spellEnd"/>
      <w:r w:rsidRPr="00E95056">
        <w:t xml:space="preserve"> data </w:t>
      </w:r>
      <w:proofErr w:type="spellStart"/>
      <w:r w:rsidRPr="00E95056">
        <w:t>poin</w:t>
      </w:r>
      <w:proofErr w:type="spellEnd"/>
      <w:r w:rsidRPr="00E95056">
        <w:t xml:space="preserve"> </w:t>
      </w:r>
      <w:proofErr w:type="spellStart"/>
      <w:r w:rsidRPr="00E95056">
        <w:t>tersimpan</w:t>
      </w:r>
      <w:proofErr w:type="spellEnd"/>
      <w:r w:rsidRPr="00E95056">
        <w:t xml:space="preserve"> dan </w:t>
      </w:r>
      <w:proofErr w:type="spellStart"/>
      <w:r w:rsidRPr="00E95056">
        <w:t>peringkat</w:t>
      </w:r>
      <w:proofErr w:type="spellEnd"/>
      <w:r w:rsidRPr="00E95056">
        <w:t xml:space="preserve"> </w:t>
      </w:r>
      <w:proofErr w:type="spellStart"/>
      <w:r w:rsidRPr="00E95056">
        <w:t>terupdate</w:t>
      </w:r>
      <w:proofErr w:type="spellEnd"/>
      <w:r w:rsidRPr="00E95056">
        <w:t xml:space="preserve"> </w:t>
      </w:r>
    </w:p>
    <w:p w14:paraId="03EA9342" w14:textId="1E045BD3" w:rsidR="00E95056" w:rsidRPr="00E95056" w:rsidRDefault="00E95056" w:rsidP="00E95056">
      <w:pPr>
        <w:pStyle w:val="ListParagraph"/>
        <w:numPr>
          <w:ilvl w:val="0"/>
          <w:numId w:val="14"/>
        </w:numPr>
        <w:ind w:left="426"/>
        <w:jc w:val="both"/>
      </w:pPr>
      <w:proofErr w:type="spellStart"/>
      <w:r w:rsidRPr="00E95056">
        <w:rPr>
          <w:b/>
          <w:bCs/>
        </w:rPr>
        <w:t>Pengujian</w:t>
      </w:r>
      <w:proofErr w:type="spellEnd"/>
      <w:r w:rsidRPr="00E95056">
        <w:rPr>
          <w:b/>
          <w:bCs/>
        </w:rPr>
        <w:t xml:space="preserve"> End-to-End</w:t>
      </w:r>
      <w:r w:rsidRPr="00E95056">
        <w:t xml:space="preserve">: Alur </w:t>
      </w:r>
      <w:proofErr w:type="spellStart"/>
      <w:r w:rsidRPr="00E95056">
        <w:t>pengguna</w:t>
      </w:r>
      <w:proofErr w:type="spellEnd"/>
      <w:r w:rsidRPr="00E95056">
        <w:t xml:space="preserve"> </w:t>
      </w:r>
      <w:proofErr w:type="spellStart"/>
      <w:r w:rsidRPr="00E95056">
        <w:t>dari</w:t>
      </w:r>
      <w:proofErr w:type="spellEnd"/>
      <w:r w:rsidRPr="00E95056">
        <w:t xml:space="preserve"> login, </w:t>
      </w:r>
      <w:proofErr w:type="spellStart"/>
      <w:r w:rsidRPr="00E95056">
        <w:t>akses</w:t>
      </w:r>
      <w:proofErr w:type="spellEnd"/>
      <w:r w:rsidRPr="00E95056">
        <w:t xml:space="preserve"> </w:t>
      </w:r>
      <w:proofErr w:type="spellStart"/>
      <w:r w:rsidRPr="00E95056">
        <w:t>jadwal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 xml:space="preserve">, </w:t>
      </w:r>
      <w:proofErr w:type="spellStart"/>
      <w:r w:rsidRPr="00E95056">
        <w:t>pengerjaan</w:t>
      </w:r>
      <w:proofErr w:type="spellEnd"/>
      <w:r w:rsidRPr="00E95056">
        <w:t xml:space="preserve"> </w:t>
      </w:r>
      <w:proofErr w:type="spellStart"/>
      <w:r w:rsidRPr="00E95056">
        <w:t>soal</w:t>
      </w:r>
      <w:proofErr w:type="spellEnd"/>
      <w:r w:rsidRPr="00E95056">
        <w:t xml:space="preserve">, </w:t>
      </w:r>
      <w:proofErr w:type="spellStart"/>
      <w:r w:rsidRPr="00E95056">
        <w:t>hingga</w:t>
      </w:r>
      <w:proofErr w:type="spellEnd"/>
      <w:r w:rsidRPr="00E95056">
        <w:t xml:space="preserve"> </w:t>
      </w:r>
      <w:proofErr w:type="spellStart"/>
      <w:r w:rsidRPr="00E95056">
        <w:t>laporan</w:t>
      </w:r>
      <w:proofErr w:type="spellEnd"/>
      <w:r w:rsidRPr="00E95056">
        <w:t xml:space="preserve"> progress </w:t>
      </w:r>
      <w:proofErr w:type="spellStart"/>
      <w:r w:rsidRPr="00E95056">
        <w:t>diakses</w:t>
      </w:r>
      <w:proofErr w:type="spellEnd"/>
      <w:r w:rsidRPr="00E95056">
        <w:t xml:space="preserve"> guru dan admin </w:t>
      </w:r>
    </w:p>
    <w:p w14:paraId="591FF5B0" w14:textId="62FBF97C" w:rsidR="00E95056" w:rsidRPr="00E95056" w:rsidRDefault="00E95056" w:rsidP="00E95056">
      <w:pPr>
        <w:pStyle w:val="ListParagraph"/>
        <w:numPr>
          <w:ilvl w:val="0"/>
          <w:numId w:val="14"/>
        </w:numPr>
        <w:ind w:left="426"/>
        <w:jc w:val="both"/>
      </w:pPr>
      <w:r w:rsidRPr="00E95056">
        <w:rPr>
          <w:b/>
          <w:bCs/>
        </w:rPr>
        <w:t>Tools</w:t>
      </w:r>
      <w:r w:rsidRPr="00E95056">
        <w:t xml:space="preserve">: Flutter test </w:t>
      </w:r>
      <w:proofErr w:type="spellStart"/>
      <w:r w:rsidRPr="00E95056">
        <w:t>untuk</w:t>
      </w:r>
      <w:proofErr w:type="spellEnd"/>
      <w:r w:rsidRPr="00E95056">
        <w:t xml:space="preserve"> unit test, Firebase Test Lab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pengujian</w:t>
      </w:r>
      <w:proofErr w:type="spellEnd"/>
      <w:r w:rsidRPr="00E95056">
        <w:t xml:space="preserve"> </w:t>
      </w:r>
      <w:proofErr w:type="spellStart"/>
      <w:r w:rsidRPr="00E95056">
        <w:t>integrasi</w:t>
      </w:r>
      <w:proofErr w:type="spellEnd"/>
      <w:r w:rsidRPr="00E95056">
        <w:t xml:space="preserve">, dan manual testing </w:t>
      </w:r>
      <w:proofErr w:type="spellStart"/>
      <w:r w:rsidRPr="00E95056">
        <w:t>langsung</w:t>
      </w:r>
      <w:proofErr w:type="spellEnd"/>
      <w:r w:rsidRPr="00E95056">
        <w:t xml:space="preserve"> di </w:t>
      </w:r>
      <w:proofErr w:type="spellStart"/>
      <w:r w:rsidRPr="00E95056">
        <w:t>lingkungan</w:t>
      </w:r>
      <w:proofErr w:type="spellEnd"/>
      <w:r w:rsidRPr="00E95056">
        <w:t xml:space="preserve"> </w:t>
      </w:r>
      <w:proofErr w:type="spellStart"/>
      <w:r w:rsidRPr="00E95056">
        <w:t>sekolah</w:t>
      </w:r>
      <w:proofErr w:type="spellEnd"/>
      <w:r w:rsidRPr="00E95056">
        <w:t xml:space="preserve"> </w:t>
      </w:r>
    </w:p>
    <w:p w14:paraId="1191BA89" w14:textId="02AE9B96" w:rsidR="00010AC0" w:rsidRDefault="00E95056" w:rsidP="00E95056">
      <w:pPr>
        <w:pStyle w:val="ListParagraph"/>
        <w:numPr>
          <w:ilvl w:val="0"/>
          <w:numId w:val="14"/>
        </w:numPr>
        <w:ind w:left="426"/>
        <w:jc w:val="both"/>
      </w:pPr>
      <w:proofErr w:type="spellStart"/>
      <w:r w:rsidRPr="00E95056">
        <w:rPr>
          <w:b/>
          <w:bCs/>
        </w:rPr>
        <w:t>Simulasi</w:t>
      </w:r>
      <w:proofErr w:type="spellEnd"/>
      <w:r w:rsidRPr="00E95056">
        <w:rPr>
          <w:b/>
          <w:bCs/>
        </w:rPr>
        <w:t xml:space="preserve"> Load Testing</w:t>
      </w:r>
      <w:r w:rsidRPr="00E95056">
        <w:t xml:space="preserve">: </w:t>
      </w:r>
      <w:proofErr w:type="spellStart"/>
      <w:r w:rsidRPr="00E95056">
        <w:t>Penggunaan</w:t>
      </w:r>
      <w:proofErr w:type="spellEnd"/>
      <w:r w:rsidRPr="00E95056">
        <w:t xml:space="preserve"> </w:t>
      </w:r>
      <w:proofErr w:type="spellStart"/>
      <w:r w:rsidRPr="00E95056">
        <w:t>bersamaan</w:t>
      </w:r>
      <w:proofErr w:type="spellEnd"/>
      <w:r w:rsidRPr="00E95056">
        <w:t xml:space="preserve"> </w:t>
      </w:r>
      <w:proofErr w:type="spellStart"/>
      <w:r w:rsidRPr="00E95056">
        <w:t>saat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 xml:space="preserve"> </w:t>
      </w:r>
      <w:proofErr w:type="spellStart"/>
      <w:r w:rsidRPr="00E95056">
        <w:t>berlangsung</w:t>
      </w:r>
      <w:proofErr w:type="spellEnd"/>
      <w:r w:rsidRPr="00E95056">
        <w:t xml:space="preserve">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mengukur</w:t>
      </w:r>
      <w:proofErr w:type="spellEnd"/>
      <w:r w:rsidRPr="00E95056">
        <w:t xml:space="preserve"> </w:t>
      </w:r>
      <w:proofErr w:type="spellStart"/>
      <w:r w:rsidRPr="00E95056">
        <w:t>stabilitas</w:t>
      </w:r>
      <w:proofErr w:type="spellEnd"/>
      <w:r w:rsidRPr="00E95056">
        <w:t xml:space="preserve"> </w:t>
      </w:r>
      <w:proofErr w:type="spellStart"/>
      <w:r w:rsidRPr="00E95056">
        <w:t>sistem</w:t>
      </w:r>
      <w:proofErr w:type="spellEnd"/>
      <w:r w:rsidRPr="00E95056">
        <w:t xml:space="preserve"> dan server response time</w:t>
      </w:r>
    </w:p>
    <w:p w14:paraId="1EADDF4E" w14:textId="77777777" w:rsidR="00010AC0" w:rsidRDefault="00FF2EC2">
      <w:pPr>
        <w:pStyle w:val="Heading2"/>
      </w:pPr>
      <w:r>
        <w:t xml:space="preserve">4. </w:t>
      </w:r>
      <w:proofErr w:type="spellStart"/>
      <w:r>
        <w:t>Dampak</w:t>
      </w:r>
      <w:proofErr w:type="spellEnd"/>
    </w:p>
    <w:p w14:paraId="6233861E" w14:textId="77777777" w:rsidR="00E95056" w:rsidRDefault="00E95056" w:rsidP="00E95056">
      <w:pPr>
        <w:jc w:val="both"/>
        <w:rPr>
          <w:b/>
          <w:bCs/>
        </w:rPr>
      </w:pPr>
      <w:proofErr w:type="spellStart"/>
      <w:r w:rsidRPr="00E95056">
        <w:t>Dengan</w:t>
      </w:r>
      <w:proofErr w:type="spellEnd"/>
      <w:r w:rsidRPr="00E95056">
        <w:t xml:space="preserve"> </w:t>
      </w:r>
      <w:proofErr w:type="spellStart"/>
      <w:r w:rsidRPr="00E95056">
        <w:t>penerapan</w:t>
      </w:r>
      <w:proofErr w:type="spellEnd"/>
      <w:r w:rsidRPr="00E95056">
        <w:t xml:space="preserve"> </w:t>
      </w:r>
      <w:proofErr w:type="spellStart"/>
      <w:r w:rsidRPr="00E95056">
        <w:t>aplikasi</w:t>
      </w:r>
      <w:proofErr w:type="spellEnd"/>
      <w:r w:rsidRPr="00E95056">
        <w:t xml:space="preserve"> '</w:t>
      </w:r>
      <w:proofErr w:type="spellStart"/>
      <w:r w:rsidRPr="00E95056">
        <w:t>Fivtin</w:t>
      </w:r>
      <w:proofErr w:type="spellEnd"/>
      <w:r w:rsidRPr="00E95056">
        <w:t xml:space="preserve"> Exams', guru </w:t>
      </w:r>
      <w:proofErr w:type="spellStart"/>
      <w:r w:rsidRPr="00E95056">
        <w:t>dapat</w:t>
      </w:r>
      <w:proofErr w:type="spellEnd"/>
      <w:r w:rsidRPr="00E95056">
        <w:t xml:space="preserve"> </w:t>
      </w:r>
      <w:proofErr w:type="spellStart"/>
      <w:r w:rsidRPr="00E95056">
        <w:t>mengelola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 xml:space="preserve"> </w:t>
      </w:r>
      <w:proofErr w:type="spellStart"/>
      <w:r w:rsidRPr="00E95056">
        <w:t>secara</w:t>
      </w:r>
      <w:proofErr w:type="spellEnd"/>
      <w:r w:rsidRPr="00E95056">
        <w:t xml:space="preserve"> digital </w:t>
      </w:r>
      <w:proofErr w:type="spellStart"/>
      <w:r w:rsidRPr="00E95056">
        <w:t>dengan</w:t>
      </w:r>
      <w:proofErr w:type="spellEnd"/>
      <w:r w:rsidRPr="00E95056">
        <w:t xml:space="preserve"> </w:t>
      </w:r>
      <w:proofErr w:type="spellStart"/>
      <w:r w:rsidRPr="00E95056">
        <w:t>efisien</w:t>
      </w:r>
      <w:proofErr w:type="spellEnd"/>
      <w:r w:rsidRPr="00E95056">
        <w:t xml:space="preserve">, </w:t>
      </w:r>
      <w:proofErr w:type="spellStart"/>
      <w:r w:rsidRPr="00E95056">
        <w:t>siswa</w:t>
      </w:r>
      <w:proofErr w:type="spellEnd"/>
      <w:r w:rsidRPr="00E95056">
        <w:t xml:space="preserve"> </w:t>
      </w:r>
      <w:proofErr w:type="spellStart"/>
      <w:r w:rsidRPr="00E95056">
        <w:t>memiliki</w:t>
      </w:r>
      <w:proofErr w:type="spellEnd"/>
      <w:r w:rsidRPr="00E95056">
        <w:t xml:space="preserve"> </w:t>
      </w:r>
      <w:proofErr w:type="spellStart"/>
      <w:r w:rsidRPr="00E95056">
        <w:t>akses</w:t>
      </w:r>
      <w:proofErr w:type="spellEnd"/>
      <w:r w:rsidRPr="00E95056">
        <w:t xml:space="preserve"> </w:t>
      </w:r>
      <w:proofErr w:type="spellStart"/>
      <w:r w:rsidRPr="00E95056">
        <w:t>mudah</w:t>
      </w:r>
      <w:proofErr w:type="spellEnd"/>
      <w:r w:rsidRPr="00E95056">
        <w:t xml:space="preserve"> </w:t>
      </w:r>
      <w:proofErr w:type="spellStart"/>
      <w:r w:rsidRPr="00E95056">
        <w:t>ke</w:t>
      </w:r>
      <w:proofErr w:type="spellEnd"/>
      <w:r w:rsidRPr="00E95056">
        <w:t xml:space="preserve"> </w:t>
      </w:r>
      <w:proofErr w:type="spellStart"/>
      <w:r w:rsidRPr="00E95056">
        <w:t>kisi-kisi</w:t>
      </w:r>
      <w:proofErr w:type="spellEnd"/>
      <w:r w:rsidRPr="00E95056">
        <w:t xml:space="preserve"> dan </w:t>
      </w:r>
      <w:proofErr w:type="spellStart"/>
      <w:r w:rsidRPr="00E95056">
        <w:t>latihan</w:t>
      </w:r>
      <w:proofErr w:type="spellEnd"/>
      <w:r w:rsidRPr="00E95056">
        <w:t xml:space="preserve"> </w:t>
      </w:r>
      <w:proofErr w:type="spellStart"/>
      <w:r w:rsidRPr="00E95056">
        <w:t>soal</w:t>
      </w:r>
      <w:proofErr w:type="spellEnd"/>
      <w:r w:rsidRPr="00E95056">
        <w:t xml:space="preserve">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persiapan</w:t>
      </w:r>
      <w:proofErr w:type="spellEnd"/>
      <w:r w:rsidRPr="00E95056">
        <w:t xml:space="preserve"> yang </w:t>
      </w:r>
      <w:proofErr w:type="spellStart"/>
      <w:r w:rsidRPr="00E95056">
        <w:t>lebih</w:t>
      </w:r>
      <w:proofErr w:type="spellEnd"/>
      <w:r w:rsidRPr="00E95056">
        <w:t xml:space="preserve"> </w:t>
      </w:r>
      <w:proofErr w:type="spellStart"/>
      <w:r w:rsidRPr="00E95056">
        <w:t>baik</w:t>
      </w:r>
      <w:proofErr w:type="spellEnd"/>
      <w:r w:rsidRPr="00E95056">
        <w:t xml:space="preserve">, </w:t>
      </w:r>
      <w:proofErr w:type="spellStart"/>
      <w:r w:rsidRPr="00E95056">
        <w:t>serta</w:t>
      </w:r>
      <w:proofErr w:type="spellEnd"/>
      <w:r w:rsidRPr="00E95056">
        <w:t xml:space="preserve"> </w:t>
      </w:r>
      <w:proofErr w:type="spellStart"/>
      <w:r w:rsidRPr="00E95056">
        <w:t>pihak</w:t>
      </w:r>
      <w:proofErr w:type="spellEnd"/>
      <w:r w:rsidRPr="00E95056">
        <w:t xml:space="preserve"> </w:t>
      </w:r>
      <w:proofErr w:type="spellStart"/>
      <w:r w:rsidRPr="00E95056">
        <w:t>sekolah</w:t>
      </w:r>
      <w:proofErr w:type="spellEnd"/>
      <w:r w:rsidRPr="00E95056">
        <w:t xml:space="preserve"> </w:t>
      </w:r>
      <w:proofErr w:type="spellStart"/>
      <w:r w:rsidRPr="00E95056">
        <w:t>dapat</w:t>
      </w:r>
      <w:proofErr w:type="spellEnd"/>
      <w:r w:rsidRPr="00E95056">
        <w:t xml:space="preserve"> </w:t>
      </w:r>
      <w:proofErr w:type="spellStart"/>
      <w:r w:rsidRPr="00E95056">
        <w:t>memantau</w:t>
      </w:r>
      <w:proofErr w:type="spellEnd"/>
      <w:r w:rsidRPr="00E95056">
        <w:t xml:space="preserve"> progress </w:t>
      </w:r>
      <w:proofErr w:type="spellStart"/>
      <w:r w:rsidRPr="00E95056">
        <w:t>ujian</w:t>
      </w:r>
      <w:proofErr w:type="spellEnd"/>
      <w:r w:rsidRPr="00E95056">
        <w:t xml:space="preserve"> dan </w:t>
      </w:r>
      <w:proofErr w:type="spellStart"/>
      <w:r w:rsidRPr="00E95056">
        <w:t>performa</w:t>
      </w:r>
      <w:proofErr w:type="spellEnd"/>
      <w:r w:rsidRPr="00E95056">
        <w:t xml:space="preserve"> </w:t>
      </w:r>
      <w:proofErr w:type="spellStart"/>
      <w:r w:rsidRPr="00E95056">
        <w:t>akademik</w:t>
      </w:r>
      <w:proofErr w:type="spellEnd"/>
      <w:r w:rsidRPr="00E95056">
        <w:t xml:space="preserve"> </w:t>
      </w:r>
      <w:proofErr w:type="spellStart"/>
      <w:r w:rsidRPr="00E95056">
        <w:t>secara</w:t>
      </w:r>
      <w:proofErr w:type="spellEnd"/>
      <w:r w:rsidRPr="00E95056">
        <w:t xml:space="preserve"> real-time. </w:t>
      </w:r>
      <w:proofErr w:type="spellStart"/>
      <w:r w:rsidRPr="00E95056">
        <w:t>Sistem</w:t>
      </w:r>
      <w:proofErr w:type="spellEnd"/>
      <w:r w:rsidRPr="00E95056">
        <w:t xml:space="preserve"> </w:t>
      </w:r>
      <w:proofErr w:type="spellStart"/>
      <w:r w:rsidRPr="00E95056">
        <w:t>poin</w:t>
      </w:r>
      <w:proofErr w:type="spellEnd"/>
      <w:r w:rsidRPr="00E95056">
        <w:t xml:space="preserve"> dan </w:t>
      </w:r>
      <w:proofErr w:type="spellStart"/>
      <w:r w:rsidRPr="00E95056">
        <w:t>peringkat</w:t>
      </w:r>
      <w:proofErr w:type="spellEnd"/>
      <w:r w:rsidRPr="00E95056">
        <w:t xml:space="preserve"> </w:t>
      </w:r>
      <w:proofErr w:type="spellStart"/>
      <w:r w:rsidRPr="00E95056">
        <w:t>akan</w:t>
      </w:r>
      <w:proofErr w:type="spellEnd"/>
      <w:r w:rsidRPr="00E95056">
        <w:t xml:space="preserve"> </w:t>
      </w:r>
      <w:proofErr w:type="spellStart"/>
      <w:r w:rsidRPr="00E95056">
        <w:t>meningkatkan</w:t>
      </w:r>
      <w:proofErr w:type="spellEnd"/>
      <w:r w:rsidRPr="00E95056">
        <w:t xml:space="preserve"> </w:t>
      </w:r>
      <w:proofErr w:type="spellStart"/>
      <w:r w:rsidRPr="00E95056">
        <w:t>motivasi</w:t>
      </w:r>
      <w:proofErr w:type="spellEnd"/>
      <w:r w:rsidRPr="00E95056">
        <w:t xml:space="preserve"> </w:t>
      </w:r>
      <w:proofErr w:type="spellStart"/>
      <w:r w:rsidRPr="00E95056">
        <w:t>belajar</w:t>
      </w:r>
      <w:proofErr w:type="spellEnd"/>
      <w:r w:rsidRPr="00E95056">
        <w:t xml:space="preserve"> </w:t>
      </w:r>
      <w:proofErr w:type="spellStart"/>
      <w:r w:rsidRPr="00E95056">
        <w:t>siswa</w:t>
      </w:r>
      <w:proofErr w:type="spellEnd"/>
      <w:r w:rsidRPr="00E95056">
        <w:t xml:space="preserve"> </w:t>
      </w:r>
      <w:proofErr w:type="spellStart"/>
      <w:r w:rsidRPr="00E95056">
        <w:t>melalui</w:t>
      </w:r>
      <w:proofErr w:type="spellEnd"/>
      <w:r w:rsidRPr="00E95056">
        <w:t xml:space="preserve"> </w:t>
      </w:r>
      <w:proofErr w:type="spellStart"/>
      <w:r w:rsidRPr="00E95056">
        <w:t>gamifikasi</w:t>
      </w:r>
      <w:proofErr w:type="spellEnd"/>
      <w:r w:rsidRPr="00E95056">
        <w:t xml:space="preserve">. </w:t>
      </w:r>
      <w:proofErr w:type="spellStart"/>
      <w:r w:rsidRPr="00E95056">
        <w:t>Namun</w:t>
      </w:r>
      <w:proofErr w:type="spellEnd"/>
      <w:r w:rsidRPr="00E95056">
        <w:t xml:space="preserve">, </w:t>
      </w:r>
      <w:proofErr w:type="spellStart"/>
      <w:r w:rsidRPr="00E95056">
        <w:t>perlu</w:t>
      </w:r>
      <w:proofErr w:type="spellEnd"/>
      <w:r w:rsidRPr="00E95056">
        <w:t xml:space="preserve"> </w:t>
      </w:r>
      <w:proofErr w:type="spellStart"/>
      <w:r w:rsidRPr="00E95056">
        <w:t>mitigasi</w:t>
      </w:r>
      <w:proofErr w:type="spellEnd"/>
      <w:r w:rsidRPr="00E95056">
        <w:t xml:space="preserve">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perangkat</w:t>
      </w:r>
      <w:proofErr w:type="spellEnd"/>
      <w:r w:rsidRPr="00E95056">
        <w:t xml:space="preserve"> </w:t>
      </w:r>
      <w:proofErr w:type="spellStart"/>
      <w:r w:rsidRPr="00E95056">
        <w:t>siswa</w:t>
      </w:r>
      <w:proofErr w:type="spellEnd"/>
      <w:r w:rsidRPr="00E95056">
        <w:t xml:space="preserve"> yang </w:t>
      </w:r>
      <w:proofErr w:type="spellStart"/>
      <w:r w:rsidRPr="00E95056">
        <w:t>spesifikasinya</w:t>
      </w:r>
      <w:proofErr w:type="spellEnd"/>
      <w:r w:rsidRPr="00E95056">
        <w:t xml:space="preserve"> </w:t>
      </w:r>
      <w:proofErr w:type="spellStart"/>
      <w:r w:rsidRPr="00E95056">
        <w:t>rendah</w:t>
      </w:r>
      <w:proofErr w:type="spellEnd"/>
      <w:r w:rsidRPr="00E95056">
        <w:t xml:space="preserve"> </w:t>
      </w:r>
      <w:proofErr w:type="spellStart"/>
      <w:r w:rsidRPr="00E95056">
        <w:t>atau</w:t>
      </w:r>
      <w:proofErr w:type="spellEnd"/>
      <w:r w:rsidRPr="00E95056">
        <w:t xml:space="preserve"> </w:t>
      </w:r>
      <w:proofErr w:type="spellStart"/>
      <w:r w:rsidRPr="00E95056">
        <w:t>koneksi</w:t>
      </w:r>
      <w:proofErr w:type="spellEnd"/>
      <w:r w:rsidRPr="00E95056">
        <w:t xml:space="preserve"> internet yang </w:t>
      </w:r>
      <w:proofErr w:type="spellStart"/>
      <w:r w:rsidRPr="00E95056">
        <w:t>tidak</w:t>
      </w:r>
      <w:proofErr w:type="spellEnd"/>
      <w:r w:rsidRPr="00E95056">
        <w:t xml:space="preserve"> </w:t>
      </w:r>
      <w:proofErr w:type="spellStart"/>
      <w:r w:rsidRPr="00E95056">
        <w:t>stabil</w:t>
      </w:r>
      <w:proofErr w:type="spellEnd"/>
      <w:r w:rsidRPr="00E95056">
        <w:t xml:space="preserve"> </w:t>
      </w:r>
      <w:proofErr w:type="spellStart"/>
      <w:r w:rsidRPr="00E95056">
        <w:t>selama</w:t>
      </w:r>
      <w:proofErr w:type="spellEnd"/>
      <w:r w:rsidRPr="00E95056">
        <w:t xml:space="preserve"> </w:t>
      </w:r>
      <w:proofErr w:type="spellStart"/>
      <w:r w:rsidRPr="00E95056">
        <w:t>periode</w:t>
      </w:r>
      <w:proofErr w:type="spellEnd"/>
      <w:r w:rsidRPr="00E95056">
        <w:t xml:space="preserve"> </w:t>
      </w:r>
      <w:proofErr w:type="spellStart"/>
      <w:r w:rsidRPr="00E95056">
        <w:t>ujian</w:t>
      </w:r>
      <w:proofErr w:type="spellEnd"/>
      <w:r w:rsidRPr="00E95056">
        <w:t>.</w:t>
      </w:r>
    </w:p>
    <w:p w14:paraId="6A1CE5FC" w14:textId="2A679107" w:rsidR="00010AC0" w:rsidRDefault="00FF2EC2">
      <w:pPr>
        <w:pStyle w:val="Heading2"/>
      </w:pPr>
      <w:r>
        <w:t xml:space="preserve">5. </w:t>
      </w:r>
      <w:proofErr w:type="spellStart"/>
      <w:r>
        <w:t>Catatan</w:t>
      </w:r>
      <w:proofErr w:type="spellEnd"/>
    </w:p>
    <w:p w14:paraId="435ECC3D" w14:textId="77777777" w:rsidR="00E95056" w:rsidRDefault="00E95056" w:rsidP="00E95056">
      <w:pPr>
        <w:jc w:val="both"/>
        <w:rPr>
          <w:b/>
          <w:bCs/>
        </w:rPr>
      </w:pPr>
      <w:proofErr w:type="spellStart"/>
      <w:r w:rsidRPr="00E95056">
        <w:t>Implementasi</w:t>
      </w:r>
      <w:proofErr w:type="spellEnd"/>
      <w:r w:rsidRPr="00E95056">
        <w:t xml:space="preserve"> </w:t>
      </w:r>
      <w:proofErr w:type="spellStart"/>
      <w:r w:rsidRPr="00E95056">
        <w:t>tahap</w:t>
      </w:r>
      <w:proofErr w:type="spellEnd"/>
      <w:r w:rsidRPr="00E95056">
        <w:t xml:space="preserve"> </w:t>
      </w:r>
      <w:proofErr w:type="spellStart"/>
      <w:r w:rsidRPr="00E95056">
        <w:t>awal</w:t>
      </w:r>
      <w:proofErr w:type="spellEnd"/>
      <w:r w:rsidRPr="00E95056">
        <w:t xml:space="preserve"> </w:t>
      </w:r>
      <w:proofErr w:type="spellStart"/>
      <w:r w:rsidRPr="00E95056">
        <w:t>akan</w:t>
      </w:r>
      <w:proofErr w:type="spellEnd"/>
      <w:r w:rsidRPr="00E95056">
        <w:t xml:space="preserve"> </w:t>
      </w:r>
      <w:proofErr w:type="spellStart"/>
      <w:r w:rsidRPr="00E95056">
        <w:t>dimulai</w:t>
      </w:r>
      <w:proofErr w:type="spellEnd"/>
      <w:r w:rsidRPr="00E95056">
        <w:t xml:space="preserve"> </w:t>
      </w:r>
      <w:proofErr w:type="spellStart"/>
      <w:r w:rsidRPr="00E95056">
        <w:t>dengan</w:t>
      </w:r>
      <w:proofErr w:type="spellEnd"/>
      <w:r w:rsidRPr="00E95056">
        <w:t xml:space="preserve"> </w:t>
      </w:r>
      <w:proofErr w:type="spellStart"/>
      <w:r w:rsidRPr="00E95056">
        <w:t>kelas</w:t>
      </w:r>
      <w:proofErr w:type="spellEnd"/>
      <w:r w:rsidRPr="00E95056">
        <w:t xml:space="preserve"> 8A </w:t>
      </w:r>
      <w:proofErr w:type="spellStart"/>
      <w:r w:rsidRPr="00E95056">
        <w:t>sebagai</w:t>
      </w:r>
      <w:proofErr w:type="spellEnd"/>
      <w:r w:rsidRPr="00E95056">
        <w:t xml:space="preserve"> pilot project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menguji</w:t>
      </w:r>
      <w:proofErr w:type="spellEnd"/>
      <w:r w:rsidRPr="00E95056">
        <w:t xml:space="preserve"> </w:t>
      </w:r>
      <w:proofErr w:type="spellStart"/>
      <w:r w:rsidRPr="00E95056">
        <w:t>stabilitas</w:t>
      </w:r>
      <w:proofErr w:type="spellEnd"/>
      <w:r w:rsidRPr="00E95056">
        <w:t xml:space="preserve"> </w:t>
      </w:r>
      <w:proofErr w:type="spellStart"/>
      <w:r w:rsidRPr="00E95056">
        <w:t>sistem</w:t>
      </w:r>
      <w:proofErr w:type="spellEnd"/>
      <w:r w:rsidRPr="00E95056">
        <w:t xml:space="preserve">. </w:t>
      </w:r>
      <w:proofErr w:type="spellStart"/>
      <w:r w:rsidRPr="00E95056">
        <w:t>Pengembangan</w:t>
      </w:r>
      <w:proofErr w:type="spellEnd"/>
      <w:r w:rsidRPr="00E95056">
        <w:t xml:space="preserve"> </w:t>
      </w:r>
      <w:proofErr w:type="spellStart"/>
      <w:r w:rsidRPr="00E95056">
        <w:t>selanjutnya</w:t>
      </w:r>
      <w:proofErr w:type="spellEnd"/>
      <w:r w:rsidRPr="00E95056">
        <w:t xml:space="preserve"> </w:t>
      </w:r>
      <w:proofErr w:type="spellStart"/>
      <w:r w:rsidRPr="00E95056">
        <w:t>dapat</w:t>
      </w:r>
      <w:proofErr w:type="spellEnd"/>
      <w:r w:rsidRPr="00E95056">
        <w:t xml:space="preserve"> </w:t>
      </w:r>
      <w:proofErr w:type="spellStart"/>
      <w:r w:rsidRPr="00E95056">
        <w:t>mencakup</w:t>
      </w:r>
      <w:proofErr w:type="spellEnd"/>
      <w:r w:rsidRPr="00E95056">
        <w:t xml:space="preserve"> </w:t>
      </w:r>
      <w:proofErr w:type="spellStart"/>
      <w:r w:rsidRPr="00E95056">
        <w:t>fitur</w:t>
      </w:r>
      <w:proofErr w:type="spellEnd"/>
      <w:r w:rsidRPr="00E95056">
        <w:t xml:space="preserve"> </w:t>
      </w:r>
      <w:proofErr w:type="spellStart"/>
      <w:r w:rsidRPr="00E95056">
        <w:t>analisis</w:t>
      </w:r>
      <w:proofErr w:type="spellEnd"/>
      <w:r w:rsidRPr="00E95056">
        <w:t xml:space="preserve"> </w:t>
      </w:r>
      <w:proofErr w:type="spellStart"/>
      <w:r w:rsidRPr="00E95056">
        <w:t>statistik</w:t>
      </w:r>
      <w:proofErr w:type="spellEnd"/>
      <w:r w:rsidRPr="00E95056">
        <w:t xml:space="preserve"> </w:t>
      </w:r>
      <w:proofErr w:type="spellStart"/>
      <w:r w:rsidRPr="00E95056">
        <w:t>nilai</w:t>
      </w:r>
      <w:proofErr w:type="spellEnd"/>
      <w:r w:rsidRPr="00E95056">
        <w:t xml:space="preserve">, bank </w:t>
      </w:r>
      <w:proofErr w:type="spellStart"/>
      <w:r w:rsidRPr="00E95056">
        <w:t>soal</w:t>
      </w:r>
      <w:proofErr w:type="spellEnd"/>
      <w:r w:rsidRPr="00E95056">
        <w:t xml:space="preserve"> digital, dan </w:t>
      </w:r>
      <w:proofErr w:type="spellStart"/>
      <w:r w:rsidRPr="00E95056">
        <w:t>integrasi</w:t>
      </w:r>
      <w:proofErr w:type="spellEnd"/>
      <w:r w:rsidRPr="00E95056">
        <w:t xml:space="preserve"> </w:t>
      </w:r>
      <w:proofErr w:type="spellStart"/>
      <w:r w:rsidRPr="00E95056">
        <w:t>dengan</w:t>
      </w:r>
      <w:proofErr w:type="spellEnd"/>
      <w:r w:rsidRPr="00E95056">
        <w:t xml:space="preserve"> </w:t>
      </w:r>
      <w:proofErr w:type="spellStart"/>
      <w:r w:rsidRPr="00E95056">
        <w:t>sistem</w:t>
      </w:r>
      <w:proofErr w:type="spellEnd"/>
      <w:r w:rsidRPr="00E95056">
        <w:t xml:space="preserve"> </w:t>
      </w:r>
      <w:proofErr w:type="spellStart"/>
      <w:r w:rsidRPr="00E95056">
        <w:t>rapor</w:t>
      </w:r>
      <w:proofErr w:type="spellEnd"/>
      <w:r w:rsidRPr="00E95056">
        <w:t xml:space="preserve"> </w:t>
      </w:r>
      <w:proofErr w:type="spellStart"/>
      <w:r w:rsidRPr="00E95056">
        <w:t>elektronik</w:t>
      </w:r>
      <w:proofErr w:type="spellEnd"/>
      <w:r w:rsidRPr="00E95056">
        <w:t xml:space="preserve">. Backup data </w:t>
      </w:r>
      <w:proofErr w:type="spellStart"/>
      <w:r w:rsidRPr="00E95056">
        <w:t>ujian</w:t>
      </w:r>
      <w:proofErr w:type="spellEnd"/>
      <w:r w:rsidRPr="00E95056">
        <w:t xml:space="preserve"> dan </w:t>
      </w:r>
      <w:proofErr w:type="spellStart"/>
      <w:r w:rsidRPr="00E95056">
        <w:t>poin</w:t>
      </w:r>
      <w:proofErr w:type="spellEnd"/>
      <w:r w:rsidRPr="00E95056">
        <w:t xml:space="preserve"> </w:t>
      </w:r>
      <w:proofErr w:type="spellStart"/>
      <w:r w:rsidRPr="00E95056">
        <w:t>akan</w:t>
      </w:r>
      <w:proofErr w:type="spellEnd"/>
      <w:r w:rsidRPr="00E95056">
        <w:t xml:space="preserve"> </w:t>
      </w:r>
      <w:proofErr w:type="spellStart"/>
      <w:r w:rsidRPr="00E95056">
        <w:t>dijalankan</w:t>
      </w:r>
      <w:proofErr w:type="spellEnd"/>
      <w:r w:rsidRPr="00E95056">
        <w:t xml:space="preserve"> </w:t>
      </w:r>
      <w:proofErr w:type="spellStart"/>
      <w:r w:rsidRPr="00E95056">
        <w:t>otomatis</w:t>
      </w:r>
      <w:proofErr w:type="spellEnd"/>
      <w:r w:rsidRPr="00E95056">
        <w:t xml:space="preserve"> </w:t>
      </w:r>
      <w:proofErr w:type="spellStart"/>
      <w:r w:rsidRPr="00E95056">
        <w:t>setiap</w:t>
      </w:r>
      <w:proofErr w:type="spellEnd"/>
      <w:r w:rsidRPr="00E95056">
        <w:t xml:space="preserve"> </w:t>
      </w:r>
      <w:proofErr w:type="spellStart"/>
      <w:r w:rsidRPr="00E95056">
        <w:t>hari</w:t>
      </w:r>
      <w:proofErr w:type="spellEnd"/>
      <w:r w:rsidRPr="00E95056">
        <w:t xml:space="preserve"> </w:t>
      </w:r>
      <w:proofErr w:type="spellStart"/>
      <w:r w:rsidRPr="00E95056">
        <w:t>ke</w:t>
      </w:r>
      <w:proofErr w:type="spellEnd"/>
      <w:r w:rsidRPr="00E95056">
        <w:t xml:space="preserve"> Google Drive </w:t>
      </w:r>
      <w:proofErr w:type="spellStart"/>
      <w:r w:rsidRPr="00E95056">
        <w:t>sekolah</w:t>
      </w:r>
      <w:proofErr w:type="spellEnd"/>
      <w:r w:rsidRPr="00E95056">
        <w:t xml:space="preserve"> </w:t>
      </w:r>
      <w:proofErr w:type="spellStart"/>
      <w:r w:rsidRPr="00E95056">
        <w:t>untuk</w:t>
      </w:r>
      <w:proofErr w:type="spellEnd"/>
      <w:r w:rsidRPr="00E95056">
        <w:t xml:space="preserve"> </w:t>
      </w:r>
      <w:proofErr w:type="spellStart"/>
      <w:r w:rsidRPr="00E95056">
        <w:t>keamanan</w:t>
      </w:r>
      <w:proofErr w:type="spellEnd"/>
      <w:r w:rsidRPr="00E95056">
        <w:t xml:space="preserve"> data.</w:t>
      </w:r>
    </w:p>
    <w:p w14:paraId="0697F810" w14:textId="387A3562" w:rsidR="00FF2EC2" w:rsidRDefault="00FF2EC2" w:rsidP="00FF2EC2">
      <w:pPr>
        <w:pStyle w:val="Heading2"/>
      </w:pPr>
      <w:r>
        <w:t xml:space="preserve">6. Link </w:t>
      </w:r>
      <w:proofErr w:type="spellStart"/>
      <w:r>
        <w:t>Dokumentasi</w:t>
      </w:r>
      <w:proofErr w:type="spellEnd"/>
      <w:r>
        <w:t xml:space="preserve"> Program</w:t>
      </w:r>
    </w:p>
    <w:p w14:paraId="15D328A0" w14:textId="2255AAD2" w:rsidR="00FF2EC2" w:rsidRDefault="0007038A" w:rsidP="008F1984">
      <w:pPr>
        <w:spacing w:after="0"/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4C56AA">
          <w:rPr>
            <w:rStyle w:val="Hyperlink"/>
          </w:rPr>
          <w:t>https://github.com/Arga-12/FivtinExams</w:t>
        </w:r>
      </w:hyperlink>
      <w:r>
        <w:t xml:space="preserve"> </w:t>
      </w:r>
    </w:p>
    <w:p w14:paraId="6F27A12E" w14:textId="1E30FB77" w:rsidR="0007038A" w:rsidRPr="0007038A" w:rsidRDefault="0007038A">
      <w:pPr>
        <w:rPr>
          <w:b/>
          <w:bCs/>
        </w:rPr>
      </w:pPr>
      <w:r>
        <w:t xml:space="preserve">Link </w:t>
      </w:r>
      <w:proofErr w:type="gramStart"/>
      <w:r>
        <w:t>Figma :</w:t>
      </w:r>
      <w:proofErr w:type="gramEnd"/>
      <w:r>
        <w:t xml:space="preserve"> </w:t>
      </w:r>
      <w:hyperlink r:id="rId7" w:history="1">
        <w:r w:rsidR="008F1984" w:rsidRPr="004C56AA">
          <w:rPr>
            <w:rStyle w:val="Hyperlink"/>
          </w:rPr>
          <w:t>https://www.figma.com/design/ak8DCn06fNcJU1A95bMpUR/15Exams?node-id=0-1&amp;t=V6wNncW04UhmLkJM-1</w:t>
        </w:r>
      </w:hyperlink>
      <w:r w:rsidR="008F1984">
        <w:t xml:space="preserve"> </w:t>
      </w:r>
    </w:p>
    <w:sectPr w:rsidR="0007038A" w:rsidRPr="00070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12600"/>
    <w:multiLevelType w:val="hybridMultilevel"/>
    <w:tmpl w:val="F41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E4A7F"/>
    <w:multiLevelType w:val="hybridMultilevel"/>
    <w:tmpl w:val="6536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0374F"/>
    <w:multiLevelType w:val="hybridMultilevel"/>
    <w:tmpl w:val="162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4004A"/>
    <w:multiLevelType w:val="hybridMultilevel"/>
    <w:tmpl w:val="66AA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0006F"/>
    <w:multiLevelType w:val="hybridMultilevel"/>
    <w:tmpl w:val="83B4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51543">
    <w:abstractNumId w:val="8"/>
  </w:num>
  <w:num w:numId="2" w16cid:durableId="622811877">
    <w:abstractNumId w:val="6"/>
  </w:num>
  <w:num w:numId="3" w16cid:durableId="1634479369">
    <w:abstractNumId w:val="5"/>
  </w:num>
  <w:num w:numId="4" w16cid:durableId="1637373950">
    <w:abstractNumId w:val="4"/>
  </w:num>
  <w:num w:numId="5" w16cid:durableId="424349122">
    <w:abstractNumId w:val="7"/>
  </w:num>
  <w:num w:numId="6" w16cid:durableId="71515196">
    <w:abstractNumId w:val="3"/>
  </w:num>
  <w:num w:numId="7" w16cid:durableId="84496597">
    <w:abstractNumId w:val="2"/>
  </w:num>
  <w:num w:numId="8" w16cid:durableId="1915889937">
    <w:abstractNumId w:val="1"/>
  </w:num>
  <w:num w:numId="9" w16cid:durableId="1578633010">
    <w:abstractNumId w:val="0"/>
  </w:num>
  <w:num w:numId="10" w16cid:durableId="642806755">
    <w:abstractNumId w:val="9"/>
  </w:num>
  <w:num w:numId="11" w16cid:durableId="1753427915">
    <w:abstractNumId w:val="11"/>
  </w:num>
  <w:num w:numId="12" w16cid:durableId="1646005516">
    <w:abstractNumId w:val="12"/>
  </w:num>
  <w:num w:numId="13" w16cid:durableId="31855391">
    <w:abstractNumId w:val="13"/>
  </w:num>
  <w:num w:numId="14" w16cid:durableId="13422004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C0"/>
    <w:rsid w:val="00034616"/>
    <w:rsid w:val="0006063C"/>
    <w:rsid w:val="0007038A"/>
    <w:rsid w:val="00135B31"/>
    <w:rsid w:val="0015074B"/>
    <w:rsid w:val="00295280"/>
    <w:rsid w:val="0029639D"/>
    <w:rsid w:val="00326F90"/>
    <w:rsid w:val="005618D1"/>
    <w:rsid w:val="00607BB2"/>
    <w:rsid w:val="008402C0"/>
    <w:rsid w:val="008F1984"/>
    <w:rsid w:val="00AA1D8D"/>
    <w:rsid w:val="00B47730"/>
    <w:rsid w:val="00CB0664"/>
    <w:rsid w:val="00E95056"/>
    <w:rsid w:val="00FC693F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E1128"/>
  <w14:defaultImageDpi w14:val="300"/>
  <w15:docId w15:val="{4EFA488B-A79E-4A53-AF12-4CB6947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703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design/ak8DCn06fNcJU1A95bMpUR/15Exams?node-id=0-1&amp;t=V6wNncW04UhmLkJM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ga-12/FivtinExa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67CB32-39AB-41F7-82F4-59CB9EFBD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arga mujiono</cp:lastModifiedBy>
  <cp:revision>4</cp:revision>
  <dcterms:created xsi:type="dcterms:W3CDTF">2013-12-23T23:15:00Z</dcterms:created>
  <dcterms:modified xsi:type="dcterms:W3CDTF">2025-05-27T01:33:00Z</dcterms:modified>
  <cp:category/>
</cp:coreProperties>
</file>